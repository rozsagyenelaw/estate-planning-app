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5F49291A" w14:textId="77777777" w:rsidR="00BB54E0" w:rsidRDefault="00000000" w:rsidP="00BB54E0">
      <w:r>
        <w:t>MY ATTORNEY IN FACT MAY NOT EXERCISE THE AUTHORITY GRANTED UNDER THIS POWER OF ATTORNEY UNTIL THE EVENTS DESCRIBED IN ARTICLE TWO HAVE OCCURRED.</w:t>
      </w:r>
    </w:p>
    <w:p w14:paraId="2A9785C3" w14:textId="77777777" w:rsidR="000837E7" w:rsidRPr="00BB54E0" w:rsidRDefault="000837E7" w:rsidP="00BB54E0">
      <w:pPr>
        <w:pStyle w:val="Heading2"/>
        <w:spacing w:before="0" w:after="0"/>
        <w:jc w:val="center"/>
        <w:rPr>
          <w:sz w:val="32"/>
          <w:szCs w:val="32"/>
        </w:rPr>
      </w:pPr>
      <w:r w:rsidRPr="00BB54E0">
        <w:rPr>
          <w:sz w:val="32"/>
          <w:szCs w:val="32"/>
        </w:rPr>
        <w:t>Article One</w:t>
      </w:r>
    </w:p>
    <w:p w14:paraId="11F35080" w14:textId="77777777" w:rsidR="000837E7" w:rsidRPr="00BB54E0" w:rsidRDefault="000837E7" w:rsidP="00BB54E0">
      <w:pPr>
        <w:pStyle w:val="Heading2"/>
        <w:spacing w:before="0" w:after="0"/>
        <w:jc w:val="center"/>
        <w:rPr>
          <w:sz w:val="32"/>
          <w:szCs w:val="32"/>
        </w:rPr>
      </w:pPr>
      <w:r w:rsidRPr="00BB54E0">
        <w:rPr>
          <w:sz w:val="32"/>
          <w:szCs w:val="32"/>
        </w:rPr>
        <w:t>Appointment of Attorney in Fact</w:t>
      </w:r>
    </w:p>
    <w:p w14:paraId="3E63FCFE" w14:textId="77777777" w:rsidR="000837E7" w:rsidRDefault="000837E7" w:rsidP="000837E7">
      <w:pPr>
        <w:pStyle w:val="Heading2"/>
        <w:spacing w:before="0" w:after="0"/>
      </w:pPr>
    </w:p>
    <w:p w14:paraId="1CED627C" w14:textId="77777777" w:rsidR="000837E7" w:rsidRDefault="000837E7" w:rsidP="000837E7">
      <w:pPr>
        <w:pStyle w:val="Heading2"/>
        <w:spacing w:before="0" w:after="0"/>
      </w:pPr>
      <w:r>
        <w:t>Section 1.01      Initial Attorney in Fact</w:t>
      </w:r>
    </w:p>
    <w:p w14:paraId="59E7EA17" w14:textId="77777777" w:rsidR="000837E7" w:rsidRDefault="000837E7" w:rsidP="000837E7">
      <w:pPr>
        <w:pStyle w:val="Heading2"/>
        <w:spacing w:before="0" w:after="0"/>
      </w:pPr>
    </w:p>
    <w:p w14:paraId="61013909" w14:textId="77777777" w:rsidR="00BB54E0" w:rsidRPr="00BB54E0" w:rsidRDefault="00BB54E0" w:rsidP="000837E7">
      <w:pPr>
        <w:pStyle w:val="Heading2"/>
        <w:spacing w:before="0" w:after="0"/>
        <w:jc w:val="both"/>
        <w:rPr>
          <w:b w:val="0"/>
          <w:bCs w:val="0"/>
        </w:rPr>
      </w:pPr>
      <w:r w:rsidRPr="00BB54E0">
        <w:rPr>
          <w:b w:val="0"/>
          <w:bCs w:val="0"/>
        </w:rPr>
        <w:t>I appoint {#</w:t>
      </w:r>
      <w:proofErr w:type="gramStart"/>
      <w:r w:rsidRPr="00BB54E0">
        <w:rPr>
          <w:b w:val="0"/>
          <w:bCs w:val="0"/>
        </w:rPr>
        <w:t>poaAgents}{</w:t>
      </w:r>
      <w:proofErr w:type="gramEnd"/>
      <w:r w:rsidRPr="00BB54E0">
        <w:rPr>
          <w:b w:val="0"/>
          <w:bCs w:val="0"/>
        </w:rPr>
        <w:t>#$</w:t>
      </w:r>
      <w:proofErr w:type="gramStart"/>
      <w:r w:rsidRPr="00BB54E0">
        <w:rPr>
          <w:b w:val="0"/>
          <w:bCs w:val="0"/>
        </w:rPr>
        <w:t>first}{</w:t>
      </w:r>
      <w:proofErr w:type="gramEnd"/>
      <w:r w:rsidRPr="00BB54E0">
        <w:rPr>
          <w:b w:val="0"/>
          <w:bCs w:val="0"/>
        </w:rPr>
        <w:t>fullName} (age {age</w:t>
      </w:r>
      <w:proofErr w:type="gramStart"/>
      <w:r w:rsidRPr="00BB54E0">
        <w:rPr>
          <w:b w:val="0"/>
          <w:bCs w:val="0"/>
        </w:rPr>
        <w:t>}){</w:t>
      </w:r>
      <w:proofErr w:type="gramEnd"/>
      <w:r w:rsidRPr="00BB54E0">
        <w:rPr>
          <w:b w:val="0"/>
          <w:bCs w:val="0"/>
        </w:rPr>
        <w:t>/$</w:t>
      </w:r>
      <w:proofErr w:type="gramStart"/>
      <w:r w:rsidRPr="00BB54E0">
        <w:rPr>
          <w:b w:val="0"/>
          <w:bCs w:val="0"/>
        </w:rPr>
        <w:t>first}{</w:t>
      </w:r>
      <w:proofErr w:type="gramEnd"/>
      <w:r w:rsidRPr="00BB54E0">
        <w:rPr>
          <w:b w:val="0"/>
          <w:bCs w:val="0"/>
        </w:rPr>
        <w:t>/</w:t>
      </w:r>
      <w:proofErr w:type="spellStart"/>
      <w:r w:rsidRPr="00BB54E0">
        <w:rPr>
          <w:b w:val="0"/>
          <w:bCs w:val="0"/>
        </w:rPr>
        <w:t>poaAgents</w:t>
      </w:r>
      <w:proofErr w:type="spellEnd"/>
      <w:r w:rsidRPr="00BB54E0">
        <w:rPr>
          <w:b w:val="0"/>
          <w:bCs w:val="0"/>
        </w:rPr>
        <w:t xml:space="preserve">} to </w:t>
      </w:r>
    </w:p>
    <w:p w14:paraId="310C534A" w14:textId="70DCC868" w:rsidR="000837E7" w:rsidRPr="00BB54E0" w:rsidRDefault="000837E7" w:rsidP="000837E7">
      <w:pPr>
        <w:pStyle w:val="Heading2"/>
        <w:spacing w:before="0" w:after="0"/>
        <w:jc w:val="both"/>
        <w:rPr>
          <w:b w:val="0"/>
          <w:bCs w:val="0"/>
        </w:rPr>
      </w:pPr>
      <w:r w:rsidRPr="00BB54E0">
        <w:rPr>
          <w:b w:val="0"/>
          <w:bCs w:val="0"/>
        </w:rPr>
        <w:t>serve as my Attorney in Fact.</w:t>
      </w:r>
    </w:p>
    <w:p w14:paraId="40E41D0B" w14:textId="77777777" w:rsidR="000837E7" w:rsidRPr="00BB54E0" w:rsidRDefault="000837E7" w:rsidP="000837E7">
      <w:pPr>
        <w:pStyle w:val="Heading2"/>
        <w:spacing w:before="0" w:after="0"/>
        <w:rPr>
          <w:b w:val="0"/>
          <w:bCs w:val="0"/>
        </w:rPr>
      </w:pPr>
    </w:p>
    <w:p w14:paraId="13FD205E" w14:textId="2C38122E" w:rsidR="000837E7" w:rsidRPr="00BB54E0" w:rsidRDefault="00BB54E0" w:rsidP="000837E7">
      <w:pPr>
        <w:pStyle w:val="Heading2"/>
        <w:spacing w:before="0" w:after="0"/>
        <w:rPr>
          <w:b w:val="0"/>
          <w:bCs w:val="0"/>
        </w:rPr>
      </w:pPr>
      <w:r w:rsidRPr="00BB54E0">
        <w:rPr>
          <w:b w:val="0"/>
          <w:bCs w:val="0"/>
        </w:rPr>
        <w:t>{#</w:t>
      </w:r>
      <w:proofErr w:type="gramStart"/>
      <w:r w:rsidRPr="00BB54E0">
        <w:rPr>
          <w:b w:val="0"/>
          <w:bCs w:val="0"/>
        </w:rPr>
        <w:t>poaAgents}{</w:t>
      </w:r>
      <w:proofErr w:type="gramEnd"/>
      <w:r w:rsidRPr="00BB54E0">
        <w:rPr>
          <w:b w:val="0"/>
          <w:bCs w:val="0"/>
        </w:rPr>
        <w:t xml:space="preserve">#$index &gt; </w:t>
      </w:r>
      <w:proofErr w:type="gramStart"/>
      <w:r w:rsidRPr="00BB54E0">
        <w:rPr>
          <w:b w:val="0"/>
          <w:bCs w:val="0"/>
        </w:rPr>
        <w:t>0}Section</w:t>
      </w:r>
      <w:proofErr w:type="gramEnd"/>
      <w:r w:rsidRPr="00BB54E0">
        <w:rPr>
          <w:b w:val="0"/>
          <w:bCs w:val="0"/>
        </w:rPr>
        <w:t xml:space="preserve"> 1.0{$index + 1} Successor Attorney in Fact</w:t>
      </w:r>
    </w:p>
    <w:p w14:paraId="300AC4E7" w14:textId="77777777" w:rsidR="00BB54E0" w:rsidRPr="00BB54E0" w:rsidRDefault="00BB54E0" w:rsidP="00BB54E0"/>
    <w:p w14:paraId="6DC70852" w14:textId="73E6D46C" w:rsidR="00BB54E0" w:rsidRPr="00BB54E0" w:rsidRDefault="00BB54E0" w:rsidP="000837E7">
      <w:pPr>
        <w:pStyle w:val="Heading2"/>
        <w:spacing w:before="0" w:after="0"/>
        <w:rPr>
          <w:b w:val="0"/>
          <w:bCs w:val="0"/>
        </w:rPr>
      </w:pPr>
      <w:r w:rsidRPr="00BB54E0">
        <w:rPr>
          <w:b w:val="0"/>
          <w:bCs w:val="0"/>
        </w:rPr>
        <w:t>{#</w:t>
      </w:r>
      <w:proofErr w:type="gramStart"/>
      <w:r w:rsidRPr="00BB54E0">
        <w:rPr>
          <w:b w:val="0"/>
          <w:bCs w:val="0"/>
        </w:rPr>
        <w:t>poaAgents}{</w:t>
      </w:r>
      <w:proofErr w:type="gramEnd"/>
      <w:r w:rsidRPr="00BB54E0">
        <w:rPr>
          <w:b w:val="0"/>
          <w:bCs w:val="0"/>
        </w:rPr>
        <w:t xml:space="preserve">#$index === @index - </w:t>
      </w:r>
      <w:proofErr w:type="gramStart"/>
      <w:r w:rsidRPr="00BB54E0">
        <w:rPr>
          <w:b w:val="0"/>
          <w:bCs w:val="0"/>
        </w:rPr>
        <w:t>1}If</w:t>
      </w:r>
      <w:proofErr w:type="gramEnd"/>
      <w:r w:rsidRPr="00BB54E0">
        <w:rPr>
          <w:b w:val="0"/>
          <w:bCs w:val="0"/>
        </w:rPr>
        <w:t xml:space="preserve"> {</w:t>
      </w:r>
      <w:proofErr w:type="spellStart"/>
      <w:r w:rsidRPr="00BB54E0">
        <w:rPr>
          <w:b w:val="0"/>
          <w:bCs w:val="0"/>
        </w:rPr>
        <w:t>fullName</w:t>
      </w:r>
      <w:proofErr w:type="spellEnd"/>
      <w:r w:rsidRPr="00BB54E0">
        <w:rPr>
          <w:b w:val="0"/>
          <w:bCs w:val="0"/>
        </w:rPr>
        <w:t>} (age {age}) fails to serve,</w:t>
      </w:r>
    </w:p>
    <w:p w14:paraId="463871F2" w14:textId="404907EB" w:rsidR="00BB54E0" w:rsidRPr="00BB54E0" w:rsidRDefault="00BB54E0" w:rsidP="000837E7">
      <w:pPr>
        <w:pStyle w:val="Heading2"/>
        <w:spacing w:before="0" w:after="0"/>
        <w:rPr>
          <w:b w:val="0"/>
          <w:bCs w:val="0"/>
        </w:rPr>
      </w:pPr>
      <w:r w:rsidRPr="00BB54E0">
        <w:rPr>
          <w:b w:val="0"/>
          <w:bCs w:val="0"/>
        </w:rPr>
        <w:t xml:space="preserve">appoint {/$index === @index - </w:t>
      </w:r>
      <w:proofErr w:type="gramStart"/>
      <w:r w:rsidRPr="00BB54E0">
        <w:rPr>
          <w:b w:val="0"/>
          <w:bCs w:val="0"/>
        </w:rPr>
        <w:t>1}{</w:t>
      </w:r>
      <w:proofErr w:type="gramEnd"/>
      <w:r w:rsidRPr="00BB54E0">
        <w:rPr>
          <w:b w:val="0"/>
          <w:bCs w:val="0"/>
        </w:rPr>
        <w:t>/</w:t>
      </w:r>
      <w:proofErr w:type="spellStart"/>
      <w:proofErr w:type="gramStart"/>
      <w:r w:rsidRPr="00BB54E0">
        <w:rPr>
          <w:b w:val="0"/>
          <w:bCs w:val="0"/>
        </w:rPr>
        <w:t>poaAgents</w:t>
      </w:r>
      <w:proofErr w:type="spellEnd"/>
      <w:r w:rsidRPr="00BB54E0">
        <w:rPr>
          <w:b w:val="0"/>
          <w:bCs w:val="0"/>
        </w:rPr>
        <w:t>}{</w:t>
      </w:r>
      <w:proofErr w:type="spellStart"/>
      <w:proofErr w:type="gramEnd"/>
      <w:r w:rsidRPr="00BB54E0">
        <w:rPr>
          <w:b w:val="0"/>
          <w:bCs w:val="0"/>
        </w:rPr>
        <w:t>fullName</w:t>
      </w:r>
      <w:proofErr w:type="spellEnd"/>
      <w:r w:rsidRPr="00BB54E0">
        <w:rPr>
          <w:b w:val="0"/>
          <w:bCs w:val="0"/>
        </w:rPr>
        <w:t>} (age {age}) to serve as</w:t>
      </w:r>
    </w:p>
    <w:p w14:paraId="5407DCD2" w14:textId="1B120643" w:rsidR="00BB54E0" w:rsidRPr="00BB54E0" w:rsidRDefault="00BB54E0" w:rsidP="00BB54E0">
      <w:pPr>
        <w:pStyle w:val="Heading2"/>
        <w:spacing w:before="0" w:after="0"/>
        <w:rPr>
          <w:b w:val="0"/>
          <w:bCs w:val="0"/>
        </w:rPr>
      </w:pPr>
      <w:r w:rsidRPr="00BB54E0">
        <w:rPr>
          <w:b w:val="0"/>
          <w:bCs w:val="0"/>
        </w:rPr>
        <w:t xml:space="preserve">successor Attorney in </w:t>
      </w:r>
      <w:proofErr w:type="gramStart"/>
      <w:r w:rsidRPr="00BB54E0">
        <w:rPr>
          <w:b w:val="0"/>
          <w:bCs w:val="0"/>
        </w:rPr>
        <w:t>Fact.{</w:t>
      </w:r>
      <w:proofErr w:type="gramEnd"/>
      <w:r w:rsidRPr="00BB54E0">
        <w:rPr>
          <w:b w:val="0"/>
          <w:bCs w:val="0"/>
        </w:rPr>
        <w:t xml:space="preserve">/$index &gt; </w:t>
      </w:r>
      <w:proofErr w:type="gramStart"/>
      <w:r w:rsidRPr="00BB54E0">
        <w:rPr>
          <w:b w:val="0"/>
          <w:bCs w:val="0"/>
        </w:rPr>
        <w:t>0}{</w:t>
      </w:r>
      <w:proofErr w:type="gramEnd"/>
      <w:r w:rsidRPr="00BB54E0">
        <w:rPr>
          <w:b w:val="0"/>
          <w:bCs w:val="0"/>
        </w:rPr>
        <w:t>/</w:t>
      </w:r>
      <w:proofErr w:type="spellStart"/>
      <w:r w:rsidRPr="00BB54E0">
        <w:rPr>
          <w:b w:val="0"/>
          <w:bCs w:val="0"/>
        </w:rPr>
        <w:t>poaAgents</w:t>
      </w:r>
      <w:proofErr w:type="spellEnd"/>
      <w:r w:rsidRPr="00BB54E0">
        <w:rPr>
          <w:b w:val="0"/>
          <w:bCs w:val="0"/>
        </w:rPr>
        <w:t>}</w:t>
      </w:r>
    </w:p>
    <w:p w14:paraId="5E8CC604" w14:textId="77777777" w:rsidR="00BB54E0" w:rsidRPr="00BB54E0" w:rsidRDefault="00BB54E0" w:rsidP="00BB54E0"/>
    <w:p w14:paraId="7B01B52F" w14:textId="727FE367" w:rsidR="00BB54E0" w:rsidRPr="00BB54E0" w:rsidRDefault="00BB54E0" w:rsidP="000837E7">
      <w:pPr>
        <w:pStyle w:val="Heading2"/>
        <w:spacing w:before="0" w:after="0"/>
        <w:rPr>
          <w:b w:val="0"/>
          <w:bCs w:val="0"/>
        </w:rPr>
      </w:pPr>
      <w:r w:rsidRPr="00BB54E0">
        <w:rPr>
          <w:b w:val="0"/>
          <w:bCs w:val="0"/>
        </w:rPr>
        <w:t>Section 1.0{</w:t>
      </w:r>
      <w:proofErr w:type="spellStart"/>
      <w:r w:rsidRPr="00BB54E0">
        <w:rPr>
          <w:b w:val="0"/>
          <w:bCs w:val="0"/>
        </w:rPr>
        <w:t>poaAgents.length</w:t>
      </w:r>
      <w:proofErr w:type="spellEnd"/>
      <w:r w:rsidRPr="00BB54E0">
        <w:rPr>
          <w:b w:val="0"/>
          <w:bCs w:val="0"/>
        </w:rPr>
        <w:t xml:space="preserve"> + 1} No Person under 21 Years of Age May Serve</w:t>
      </w:r>
    </w:p>
    <w:p w14:paraId="373DF447" w14:textId="0640DD93" w:rsidR="000837E7" w:rsidRPr="00BB54E0" w:rsidRDefault="00BB54E0" w:rsidP="000837E7">
      <w:pPr>
        <w:pStyle w:val="Heading2"/>
        <w:spacing w:before="0" w:after="0"/>
        <w:rPr>
          <w:b w:val="0"/>
          <w:bCs w:val="0"/>
        </w:rPr>
      </w:pPr>
      <w:r w:rsidRPr="00BB54E0">
        <w:rPr>
          <w:b w:val="0"/>
          <w:bCs w:val="0"/>
        </w:rPr>
        <w:t>as Attorney in Fact</w:t>
      </w:r>
    </w:p>
    <w:p w14:paraId="0B677577" w14:textId="77777777" w:rsidR="00BB54E0" w:rsidRPr="00BB54E0" w:rsidRDefault="00BB54E0" w:rsidP="00BB54E0"/>
    <w:p w14:paraId="1A41E7F0" w14:textId="77777777" w:rsidR="000837E7" w:rsidRDefault="000837E7" w:rsidP="000837E7">
      <w:pPr>
        <w:pStyle w:val="Heading2"/>
        <w:spacing w:before="0" w:after="0"/>
        <w:rPr>
          <w:b w:val="0"/>
          <w:bCs w:val="0"/>
        </w:rPr>
      </w:pPr>
      <w:r w:rsidRPr="000837E7">
        <w:rPr>
          <w:b w:val="0"/>
          <w:bCs w:val="0"/>
        </w:rPr>
        <w:t xml:space="preserve">No person named as my Attorney in Fact or successor Attorney in Fact may serve </w:t>
      </w:r>
    </w:p>
    <w:p w14:paraId="1D2DEBFA" w14:textId="619B34B5" w:rsidR="000837E7" w:rsidRPr="000837E7" w:rsidRDefault="000837E7" w:rsidP="000837E7">
      <w:pPr>
        <w:pStyle w:val="Heading2"/>
        <w:spacing w:before="0" w:after="0"/>
        <w:rPr>
          <w:b w:val="0"/>
          <w:bCs w:val="0"/>
        </w:rPr>
      </w:pPr>
      <w:r w:rsidRPr="000837E7">
        <w:rPr>
          <w:b w:val="0"/>
          <w:bCs w:val="0"/>
        </w:rPr>
        <w:t>until that person has reached 21 years of age.</w:t>
      </w:r>
    </w:p>
    <w:p w14:paraId="7B399390" w14:textId="130E0DA3"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w:t>
      </w:r>
      <w:r>
        <w:lastRenderedPageBreak/>
        <w:t>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lastRenderedPageBreak/>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 xml:space="preserve">My Attorney in Fact may terminate savings, checking, safekeeping, brokerage, investment advisory, and custodial accounts in my name (alone or jointly with others) at any bank, </w:t>
      </w:r>
      <w:r>
        <w:lastRenderedPageBreak/>
        <w:t>broker, or financial institution and transfer all or any part of my interest in the cash, stocks, bonds, and securities of the accounts to my trusts.</w:t>
      </w:r>
    </w:p>
    <w:p w14:paraId="114ABD7E" w14:textId="77777777" w:rsidR="0038351D" w:rsidRDefault="00000000">
      <w:pPr>
        <w:pStyle w:val="BodyText2"/>
      </w:pPr>
      <w:r>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6F746" w14:textId="77777777" w:rsidR="008B6D6D" w:rsidRDefault="008B6D6D">
      <w:pPr>
        <w:spacing w:after="0" w:line="240" w:lineRule="auto"/>
      </w:pPr>
      <w:r>
        <w:separator/>
      </w:r>
    </w:p>
  </w:endnote>
  <w:endnote w:type="continuationSeparator" w:id="0">
    <w:p w14:paraId="06ACE06F" w14:textId="77777777" w:rsidR="008B6D6D" w:rsidRDefault="008B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65E46" w14:textId="77777777" w:rsidR="008B6D6D" w:rsidRDefault="008B6D6D">
      <w:pPr>
        <w:spacing w:after="0" w:line="240" w:lineRule="auto"/>
      </w:pPr>
      <w:r>
        <w:separator/>
      </w:r>
    </w:p>
  </w:footnote>
  <w:footnote w:type="continuationSeparator" w:id="0">
    <w:p w14:paraId="7AA8FC87" w14:textId="77777777" w:rsidR="008B6D6D" w:rsidRDefault="008B6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34616"/>
    <w:rsid w:val="0006063C"/>
    <w:rsid w:val="0006250D"/>
    <w:rsid w:val="000837E7"/>
    <w:rsid w:val="0015074B"/>
    <w:rsid w:val="0017006D"/>
    <w:rsid w:val="001B6DBC"/>
    <w:rsid w:val="00244094"/>
    <w:rsid w:val="0029639D"/>
    <w:rsid w:val="00326F90"/>
    <w:rsid w:val="00360E40"/>
    <w:rsid w:val="00361344"/>
    <w:rsid w:val="0038351D"/>
    <w:rsid w:val="0053243A"/>
    <w:rsid w:val="00666606"/>
    <w:rsid w:val="006D3D68"/>
    <w:rsid w:val="007025C9"/>
    <w:rsid w:val="007A1D14"/>
    <w:rsid w:val="008B6D6D"/>
    <w:rsid w:val="008F2179"/>
    <w:rsid w:val="009733C7"/>
    <w:rsid w:val="009B3B5E"/>
    <w:rsid w:val="009E3D9F"/>
    <w:rsid w:val="00A40832"/>
    <w:rsid w:val="00AA1D8D"/>
    <w:rsid w:val="00B10CC6"/>
    <w:rsid w:val="00B3798C"/>
    <w:rsid w:val="00B47730"/>
    <w:rsid w:val="00BB54E0"/>
    <w:rsid w:val="00BF38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20653</Words>
  <Characters>117723</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2025-10-30T13:31:00Z</dcterms:created>
  <dcterms:modified xsi:type="dcterms:W3CDTF">2025-10-30T13:31:00Z</dcterms:modified>
  <cp:category/>
</cp:coreProperties>
</file>