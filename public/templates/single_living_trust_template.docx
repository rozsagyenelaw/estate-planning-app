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CA767" w14:textId="77777777" w:rsidR="00772741" w:rsidRDefault="00772741"/>
    <w:p w14:paraId="20FED072" w14:textId="77777777" w:rsidR="00772741" w:rsidRDefault="00772741"/>
    <w:p w14:paraId="6A8F5777" w14:textId="77777777" w:rsidR="00772741" w:rsidRDefault="00772741"/>
    <w:p w14:paraId="181B56F6" w14:textId="77777777" w:rsidR="00772741" w:rsidRDefault="00772741"/>
    <w:p w14:paraId="6BE3CFF7" w14:textId="77777777" w:rsidR="00772741" w:rsidRDefault="00772741"/>
    <w:p w14:paraId="1DAE2434" w14:textId="77777777" w:rsidR="00772741" w:rsidRDefault="00772741"/>
    <w:p w14:paraId="3CAFA0E7" w14:textId="77777777" w:rsidR="00772741" w:rsidRDefault="006C0204">
      <w:pPr>
        <w:jc w:val="right"/>
      </w:pPr>
      <w:r>
        <w:rPr>
          <w:rFonts w:ascii="Arial" w:hAnsi="Arial"/>
          <w:b/>
          <w:caps/>
          <w:color w:val="FFD700"/>
          <w:sz w:val="36"/>
        </w:rPr>
        <w:t>‾‾‾‾‾‾‾‾‾‾‾‾‾‾‾‾‾‾‾‾‾‾‾‾‾‾‾‾‾‾‾‾‾‾‾‾‾‾‾‾‾‾‾‾‾‾‾‾‾‾‾‾‾‾‾‾‾‾‾‾‾‾‾‾‾‾‾‾‾‾‾‾</w:t>
      </w:r>
    </w:p>
    <w:p w14:paraId="38BC98BB" w14:textId="77777777" w:rsidR="00772741" w:rsidRDefault="006C0204">
      <w:pPr>
        <w:spacing w:line="480" w:lineRule="exact"/>
        <w:jc w:val="center"/>
      </w:pPr>
      <w:r>
        <w:rPr>
          <w:rFonts w:ascii="Arial" w:hAnsi="Arial"/>
          <w:b/>
          <w:caps/>
          <w:sz w:val="40"/>
        </w:rPr>
        <w:t>Estate Planning Portfolio</w:t>
      </w:r>
      <w:r>
        <w:rPr>
          <w:rFonts w:ascii="Arial" w:hAnsi="Arial"/>
          <w:b/>
          <w:caps/>
          <w:sz w:val="40"/>
        </w:rPr>
        <w:br/>
        <w:t>For</w:t>
      </w:r>
      <w:r>
        <w:rPr>
          <w:rFonts w:ascii="Arial" w:hAnsi="Arial"/>
          <w:b/>
          <w:caps/>
          <w:sz w:val="40"/>
        </w:rPr>
        <w:br/>
        <w:t>${formData.client.firstName} ${formData.client.middleName ? formData.client.middleName + " " : ""}${formData.client.lastName}</w:t>
      </w:r>
    </w:p>
    <w:p w14:paraId="363C1D78" w14:textId="77777777" w:rsidR="00772741" w:rsidRDefault="00772741"/>
    <w:p w14:paraId="3B434EC6" w14:textId="77777777" w:rsidR="00772741" w:rsidRDefault="006C0204">
      <w:pPr>
        <w:jc w:val="right"/>
      </w:pPr>
      <w:r>
        <w:rPr>
          <w:rFonts w:ascii="Arial" w:hAnsi="Arial"/>
          <w:b/>
          <w:caps/>
          <w:color w:val="FFD700"/>
          <w:sz w:val="36"/>
        </w:rPr>
        <w:t>‾‾‾‾‾‾‾‾‾‾‾‾‾‾‾‾‾‾‾‾‾‾‾‾‾‾‾‾‾‾‾‾‾‾‾‾‾‾‾‾‾‾‾‾‾‾‾‾‾‾‾‾‾‾‾‾‾‾‾‾‾‾‾‾‾‾‾‾‾‾‾‾</w:t>
      </w:r>
    </w:p>
    <w:p w14:paraId="2031D507" w14:textId="77777777" w:rsidR="00772741" w:rsidRDefault="006C0204">
      <w:pPr>
        <w:spacing w:before="6000"/>
        <w:jc w:val="center"/>
      </w:pPr>
      <w:r>
        <w:rPr>
          <w:sz w:val="24"/>
        </w:rPr>
        <w:lastRenderedPageBreak/>
        <w:t>LAW OFFICES OF ROZSA GYENE, PC</w:t>
      </w:r>
      <w:r>
        <w:rPr>
          <w:sz w:val="24"/>
        </w:rPr>
        <w:br/>
      </w:r>
      <w:r>
        <w:rPr>
          <w:sz w:val="16"/>
        </w:rPr>
        <w:t>450 N BRAND BLVD. SUITE 623</w:t>
      </w:r>
      <w:r>
        <w:rPr>
          <w:sz w:val="16"/>
        </w:rPr>
        <w:br/>
        <w:t>GLENDALE, CALIFORNIA 91203</w:t>
      </w:r>
      <w:r>
        <w:rPr>
          <w:sz w:val="16"/>
        </w:rPr>
        <w:br w:type="page"/>
      </w:r>
    </w:p>
    <w:p w14:paraId="32C631E1" w14:textId="77777777" w:rsidR="00772741" w:rsidRDefault="006C0204">
      <w:pPr>
        <w:pStyle w:val="Heading3"/>
      </w:pPr>
      <w:r>
        <w:lastRenderedPageBreak/>
        <w:t>TABLE OF CONTENTS</w:t>
      </w:r>
    </w:p>
    <w:p w14:paraId="78745163" w14:textId="77777777" w:rsidR="00772741" w:rsidRDefault="006C0204">
      <w:pPr>
        <w:jc w:val="right"/>
      </w:pPr>
      <w:r>
        <w:rPr>
          <w:rFonts w:ascii="Arial" w:hAnsi="Arial"/>
          <w:b/>
          <w:caps/>
          <w:color w:val="FFD700"/>
          <w:sz w:val="36"/>
        </w:rPr>
        <w:t>‾‾‾‾‾‾‾‾‾‾‾‾‾‾‾‾‾‾‾‾‾‾‾‾‾‾‾‾‾‾‾‾‾‾‾‾‾‾‾‾‾‾‾‾‾‾‾‾‾‾‾‾‾‾‾‾‾‾‾‾‾‾‾‾‾‾‾‾‾‾‾‾</w:t>
      </w:r>
    </w:p>
    <w:p w14:paraId="21633C33" w14:textId="77777777" w:rsidR="00772741" w:rsidRDefault="006C0204">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772741" w14:paraId="13DBD484" w14:textId="77777777">
        <w:tc>
          <w:tcPr>
            <w:tcW w:w="4320" w:type="dxa"/>
          </w:tcPr>
          <w:p w14:paraId="77094678" w14:textId="77777777" w:rsidR="00772741" w:rsidRDefault="006C0204">
            <w:r>
              <w:rPr>
                <w:b/>
              </w:rPr>
              <w:t>Introduction</w:t>
            </w:r>
          </w:p>
        </w:tc>
        <w:tc>
          <w:tcPr>
            <w:tcW w:w="4320" w:type="dxa"/>
          </w:tcPr>
          <w:p w14:paraId="39E1508C" w14:textId="77777777" w:rsidR="00772741" w:rsidRDefault="006C0204">
            <w:r>
              <w:t>Information about your estate planning portfolio.</w:t>
            </w:r>
          </w:p>
        </w:tc>
      </w:tr>
      <w:tr w:rsidR="00772741" w14:paraId="1F49DF60" w14:textId="77777777">
        <w:tc>
          <w:tcPr>
            <w:tcW w:w="4320" w:type="dxa"/>
          </w:tcPr>
          <w:p w14:paraId="737494A1" w14:textId="77777777" w:rsidR="00772741" w:rsidRDefault="006C0204">
            <w:r>
              <w:rPr>
                <w:b/>
              </w:rPr>
              <w:t>Overview</w:t>
            </w:r>
          </w:p>
        </w:tc>
        <w:tc>
          <w:tcPr>
            <w:tcW w:w="4320" w:type="dxa"/>
          </w:tcPr>
          <w:p w14:paraId="5A76EC08" w14:textId="77777777" w:rsidR="00772741" w:rsidRDefault="006C0204">
            <w:r>
              <w:t>A written summary or diagram of your Revocable Living Trust plan.</w:t>
            </w:r>
          </w:p>
        </w:tc>
      </w:tr>
      <w:tr w:rsidR="00772741" w14:paraId="64E6FCA4" w14:textId="77777777">
        <w:tc>
          <w:tcPr>
            <w:tcW w:w="4320" w:type="dxa"/>
          </w:tcPr>
          <w:p w14:paraId="700B3200" w14:textId="77777777" w:rsidR="00772741" w:rsidRDefault="006C0204">
            <w:r>
              <w:rPr>
                <w:b/>
              </w:rPr>
              <w:t>Revocable Living Trust</w:t>
            </w:r>
          </w:p>
        </w:tc>
        <w:tc>
          <w:tcPr>
            <w:tcW w:w="4320" w:type="dxa"/>
          </w:tcPr>
          <w:p w14:paraId="788A18D1" w14:textId="77777777" w:rsidR="00772741" w:rsidRDefault="006C0204">
            <w:r>
              <w:t>Your Revocable Living Trust, as most recently amended or restated.</w:t>
            </w:r>
          </w:p>
        </w:tc>
      </w:tr>
      <w:tr w:rsidR="00772741" w14:paraId="506B3BA3" w14:textId="77777777">
        <w:tc>
          <w:tcPr>
            <w:tcW w:w="4320" w:type="dxa"/>
          </w:tcPr>
          <w:p w14:paraId="0C76FD04" w14:textId="77777777" w:rsidR="00772741" w:rsidRDefault="006C0204">
            <w:r>
              <w:rPr>
                <w:b/>
              </w:rPr>
              <w:t>Will</w:t>
            </w:r>
          </w:p>
        </w:tc>
        <w:tc>
          <w:tcPr>
            <w:tcW w:w="4320" w:type="dxa"/>
          </w:tcPr>
          <w:p w14:paraId="4BD54956" w14:textId="77777777" w:rsidR="00772741" w:rsidRDefault="006C0204">
            <w:r>
              <w:t>Your Will that transfers to your Revocable Living Trust any assets that you do not transfer to it during your life.</w:t>
            </w:r>
          </w:p>
        </w:tc>
      </w:tr>
      <w:tr w:rsidR="00772741" w14:paraId="0B91FC93" w14:textId="77777777">
        <w:tc>
          <w:tcPr>
            <w:tcW w:w="4320" w:type="dxa"/>
          </w:tcPr>
          <w:p w14:paraId="3CDBBC6C" w14:textId="77777777" w:rsidR="00772741" w:rsidRDefault="006C0204">
            <w:r>
              <w:rPr>
                <w:b/>
              </w:rPr>
              <w:t>Nominations</w:t>
            </w:r>
          </w:p>
        </w:tc>
        <w:tc>
          <w:tcPr>
            <w:tcW w:w="4320" w:type="dxa"/>
          </w:tcPr>
          <w:p w14:paraId="54D85DC4" w14:textId="77777777" w:rsidR="00772741" w:rsidRDefault="006C0204">
            <w:r>
              <w:t>Names of persons appointed to act on your behalf in various capacities.</w:t>
            </w:r>
          </w:p>
        </w:tc>
      </w:tr>
      <w:tr w:rsidR="00772741" w14:paraId="63EDFF03" w14:textId="77777777">
        <w:tc>
          <w:tcPr>
            <w:tcW w:w="4320" w:type="dxa"/>
          </w:tcPr>
          <w:p w14:paraId="7A935B1B" w14:textId="77777777" w:rsidR="00772741" w:rsidRDefault="006C0204">
            <w:r>
              <w:rPr>
                <w:b/>
              </w:rPr>
              <w:t>Personal Information</w:t>
            </w:r>
          </w:p>
        </w:tc>
        <w:tc>
          <w:tcPr>
            <w:tcW w:w="4320" w:type="dxa"/>
          </w:tcPr>
          <w:p w14:paraId="021B147F" w14:textId="77777777" w:rsidR="00772741" w:rsidRDefault="006C0204">
            <w:r>
              <w:t>The most recent personal and financial information that you have provided to us.</w:t>
            </w:r>
          </w:p>
        </w:tc>
      </w:tr>
      <w:tr w:rsidR="00772741" w14:paraId="2CFCD858" w14:textId="77777777">
        <w:tc>
          <w:tcPr>
            <w:tcW w:w="4320" w:type="dxa"/>
          </w:tcPr>
          <w:p w14:paraId="3C5CFCBF" w14:textId="77777777" w:rsidR="00772741" w:rsidRDefault="006C0204">
            <w:r>
              <w:rPr>
                <w:b/>
              </w:rPr>
              <w:t>Funding Instructions</w:t>
            </w:r>
          </w:p>
        </w:tc>
        <w:tc>
          <w:tcPr>
            <w:tcW w:w="4320" w:type="dxa"/>
          </w:tcPr>
          <w:p w14:paraId="5658F005" w14:textId="77777777" w:rsidR="00772741" w:rsidRDefault="006C0204">
            <w:r>
              <w:t>Instructions that explain how to transfer your assets to your Revocable Living Trust and how to name your Revocable Living Trust as your beneficiary.</w:t>
            </w:r>
          </w:p>
        </w:tc>
      </w:tr>
      <w:tr w:rsidR="00772741" w14:paraId="508DD3B3" w14:textId="77777777">
        <w:tc>
          <w:tcPr>
            <w:tcW w:w="4320" w:type="dxa"/>
          </w:tcPr>
          <w:p w14:paraId="7B046A5A" w14:textId="77777777" w:rsidR="00772741" w:rsidRDefault="006C0204">
            <w:r>
              <w:rPr>
                <w:b/>
              </w:rPr>
              <w:t>Power of Attorney</w:t>
            </w:r>
          </w:p>
        </w:tc>
        <w:tc>
          <w:tcPr>
            <w:tcW w:w="4320" w:type="dxa"/>
          </w:tcPr>
          <w:p w14:paraId="7370FC59" w14:textId="77777777" w:rsidR="00772741" w:rsidRDefault="006C0204">
            <w:r>
              <w:t>A document that authorizes your agent to transfer property to your Revocable Living Trust and manage your financial affairs if you become unable to manage them yourself.</w:t>
            </w:r>
          </w:p>
        </w:tc>
      </w:tr>
      <w:tr w:rsidR="00772741" w14:paraId="46191205" w14:textId="77777777">
        <w:tc>
          <w:tcPr>
            <w:tcW w:w="4320" w:type="dxa"/>
          </w:tcPr>
          <w:p w14:paraId="6BFF4D1F" w14:textId="77777777" w:rsidR="00772741" w:rsidRDefault="006C0204">
            <w:r>
              <w:rPr>
                <w:b/>
              </w:rPr>
              <w:t>Certificate of Trust</w:t>
            </w:r>
          </w:p>
        </w:tc>
        <w:tc>
          <w:tcPr>
            <w:tcW w:w="4320" w:type="dxa"/>
          </w:tcPr>
          <w:p w14:paraId="3C3E88F6" w14:textId="77777777" w:rsidR="00772741" w:rsidRDefault="006C0204">
            <w:r>
              <w:t>A document that you can give to financial institutions and others when they request a copy of your Revocable Living Trust.  This keeps the personal and financial information in your Revocable Living Trust private.</w:t>
            </w:r>
          </w:p>
        </w:tc>
      </w:tr>
      <w:tr w:rsidR="00772741" w14:paraId="45441BF3" w14:textId="77777777">
        <w:tc>
          <w:tcPr>
            <w:tcW w:w="4320" w:type="dxa"/>
          </w:tcPr>
          <w:p w14:paraId="4AD51CB0" w14:textId="77777777" w:rsidR="00772741" w:rsidRDefault="006C0204">
            <w:r>
              <w:rPr>
                <w:b/>
              </w:rPr>
              <w:t>Trust Assets</w:t>
            </w:r>
          </w:p>
        </w:tc>
        <w:tc>
          <w:tcPr>
            <w:tcW w:w="4320" w:type="dxa"/>
          </w:tcPr>
          <w:p w14:paraId="6CBA61BA" w14:textId="77777777" w:rsidR="00772741" w:rsidRDefault="006C0204">
            <w:r>
              <w:t>Proof of every asset transfer to your Revocable Living Trust and every designation of your Revocable Living Trust as your beneficiary.</w:t>
            </w:r>
          </w:p>
        </w:tc>
      </w:tr>
      <w:tr w:rsidR="00772741" w14:paraId="41E7093D" w14:textId="77777777">
        <w:tc>
          <w:tcPr>
            <w:tcW w:w="4320" w:type="dxa"/>
          </w:tcPr>
          <w:p w14:paraId="60F10B06" w14:textId="77777777" w:rsidR="00772741" w:rsidRDefault="006C0204">
            <w:r>
              <w:rPr>
                <w:b/>
              </w:rPr>
              <w:lastRenderedPageBreak/>
              <w:t>Health Care</w:t>
            </w:r>
          </w:p>
        </w:tc>
        <w:tc>
          <w:tcPr>
            <w:tcW w:w="4320" w:type="dxa"/>
          </w:tcPr>
          <w:p w14:paraId="1A40C58A" w14:textId="77777777" w:rsidR="00772741" w:rsidRDefault="006C0204">
            <w:r>
              <w:t>Your Authorization for Release of Protected 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772741" w14:paraId="37D475E2" w14:textId="77777777">
        <w:tc>
          <w:tcPr>
            <w:tcW w:w="4320" w:type="dxa"/>
          </w:tcPr>
          <w:p w14:paraId="575A3549" w14:textId="77777777" w:rsidR="00772741" w:rsidRDefault="006C0204">
            <w:r>
              <w:rPr>
                <w:b/>
              </w:rPr>
              <w:t>Memorial Instructions</w:t>
            </w:r>
          </w:p>
        </w:tc>
        <w:tc>
          <w:tcPr>
            <w:tcW w:w="4320" w:type="dxa"/>
          </w:tcPr>
          <w:p w14:paraId="3ABB2057" w14:textId="77777777" w:rsidR="00772741" w:rsidRDefault="006C0204">
            <w:r>
              <w:t>A statement of your personal wishes as to burial or cremation services.</w:t>
            </w:r>
          </w:p>
        </w:tc>
      </w:tr>
      <w:tr w:rsidR="00772741" w14:paraId="4E062820" w14:textId="77777777">
        <w:tc>
          <w:tcPr>
            <w:tcW w:w="4320" w:type="dxa"/>
          </w:tcPr>
          <w:p w14:paraId="6CBB357E" w14:textId="77777777" w:rsidR="00772741" w:rsidRDefault="006C0204">
            <w:r>
              <w:rPr>
                <w:b/>
              </w:rPr>
              <w:t>Personal Effects</w:t>
            </w:r>
          </w:p>
        </w:tc>
        <w:tc>
          <w:tcPr>
            <w:tcW w:w="4320" w:type="dxa"/>
          </w:tcPr>
          <w:p w14:paraId="65000D2B" w14:textId="77777777" w:rsidR="00772741" w:rsidRDefault="006C0204">
            <w:r>
              <w:t>Your instructions to your Trustee directing the disposition of your personal effects.</w:t>
            </w:r>
          </w:p>
        </w:tc>
      </w:tr>
      <w:tr w:rsidR="00772741" w14:paraId="66EEA26B" w14:textId="77777777">
        <w:tc>
          <w:tcPr>
            <w:tcW w:w="4320" w:type="dxa"/>
          </w:tcPr>
          <w:p w14:paraId="5D3E36FA" w14:textId="77777777" w:rsidR="00772741" w:rsidRDefault="006C0204">
            <w:r>
              <w:rPr>
                <w:b/>
              </w:rPr>
              <w:t>Other Documents</w:t>
            </w:r>
          </w:p>
        </w:tc>
        <w:tc>
          <w:tcPr>
            <w:tcW w:w="4320" w:type="dxa"/>
          </w:tcPr>
          <w:p w14:paraId="36D00F7B" w14:textId="77777777" w:rsidR="00772741" w:rsidRDefault="006C0204">
            <w:r>
              <w:t>Any correspondence or other document related to you or your Revocable Living Trust that would be helpful to your successor Trustee.</w:t>
            </w:r>
          </w:p>
        </w:tc>
      </w:tr>
    </w:tbl>
    <w:p w14:paraId="6BD9E0AC" w14:textId="77777777" w:rsidR="00772741" w:rsidRDefault="006C0204">
      <w:r>
        <w:br w:type="page"/>
      </w:r>
    </w:p>
    <w:p w14:paraId="208D25B7" w14:textId="77777777" w:rsidR="00772741" w:rsidRDefault="006C0204">
      <w:pPr>
        <w:pStyle w:val="Heading3"/>
      </w:pPr>
      <w:r>
        <w:lastRenderedPageBreak/>
        <w:t>INTRODUCTION</w:t>
      </w:r>
    </w:p>
    <w:p w14:paraId="61ECA170" w14:textId="77777777" w:rsidR="00772741" w:rsidRDefault="006C0204">
      <w:pPr>
        <w:jc w:val="right"/>
      </w:pPr>
      <w:r>
        <w:rPr>
          <w:rFonts w:ascii="Arial" w:hAnsi="Arial"/>
          <w:b/>
          <w:caps/>
          <w:color w:val="FFD700"/>
          <w:sz w:val="36"/>
        </w:rPr>
        <w:t>‾‾‾‾‾‾‾‾‾‾‾‾‾‾‾‾‾‾‾‾‾‾‾‾‾‾‾‾‾‾‾‾‾‾‾‾‾‾‾‾‾‾‾‾‾‾‾‾‾‾‾‾‾‾‾‾‾‾‾‾‾‾‾‾‾‾‾‾‾‾‾‾</w:t>
      </w:r>
    </w:p>
    <w:p w14:paraId="4DFA3C39" w14:textId="77777777" w:rsidR="00772741" w:rsidRDefault="006C0204">
      <w:r>
        <w:t xml:space="preserve">Your estate planning portfolio is a recordkeeping system for your estate plan. </w:t>
      </w:r>
    </w:p>
    <w:p w14:paraId="13E53E30" w14:textId="77777777" w:rsidR="00772741" w:rsidRDefault="006C0204">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C8F64FE" w14:textId="77777777" w:rsidR="00772741" w:rsidRDefault="006C0204">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04224EE6" w14:textId="77777777" w:rsidR="00772741" w:rsidRDefault="00772741"/>
    <w:tbl>
      <w:tblPr>
        <w:tblW w:w="0" w:type="auto"/>
        <w:tblLook w:val="04A0" w:firstRow="1" w:lastRow="0" w:firstColumn="1" w:lastColumn="0" w:noHBand="0" w:noVBand="1"/>
      </w:tblPr>
      <w:tblGrid>
        <w:gridCol w:w="3914"/>
        <w:gridCol w:w="4726"/>
      </w:tblGrid>
      <w:tr w:rsidR="00772741" w14:paraId="1C0C4797" w14:textId="77777777">
        <w:tc>
          <w:tcPr>
            <w:tcW w:w="4320" w:type="dxa"/>
          </w:tcPr>
          <w:p w14:paraId="3339933D" w14:textId="77777777" w:rsidR="00772741" w:rsidRDefault="006C0204">
            <w:r>
              <w:rPr>
                <w:b/>
              </w:rPr>
              <w:t>Location of Originals</w:t>
            </w:r>
          </w:p>
        </w:tc>
        <w:tc>
          <w:tcPr>
            <w:tcW w:w="4320" w:type="dxa"/>
          </w:tcPr>
          <w:p w14:paraId="42D26227" w14:textId="77777777" w:rsidR="00772741" w:rsidRDefault="006C0204">
            <w:r>
              <w:t>_________________________________________ _________________________________________ _________________________________________</w:t>
            </w:r>
          </w:p>
        </w:tc>
      </w:tr>
      <w:tr w:rsidR="00772741" w14:paraId="78DBCBAC" w14:textId="77777777">
        <w:tc>
          <w:tcPr>
            <w:tcW w:w="4320" w:type="dxa"/>
          </w:tcPr>
          <w:p w14:paraId="1E232208" w14:textId="77777777" w:rsidR="00772741" w:rsidRDefault="006C0204">
            <w:r>
              <w:rPr>
                <w:b/>
              </w:rPr>
              <w:t>People Who Have Copies</w:t>
            </w:r>
          </w:p>
        </w:tc>
        <w:tc>
          <w:tcPr>
            <w:tcW w:w="4320" w:type="dxa"/>
          </w:tcPr>
          <w:p w14:paraId="44DD4CE5" w14:textId="77777777" w:rsidR="00772741" w:rsidRDefault="006C0204">
            <w:r>
              <w:t>_________________________________________ _________________________________________ _________________________________________</w:t>
            </w:r>
          </w:p>
        </w:tc>
      </w:tr>
    </w:tbl>
    <w:p w14:paraId="23218790" w14:textId="77777777" w:rsidR="00772741" w:rsidRDefault="006C0204">
      <w:r>
        <w:rPr>
          <w:b/>
        </w:rPr>
        <w:t xml:space="preserve">Upon Death, Consider Using Qualified Disclaimers: </w:t>
      </w:r>
    </w:p>
    <w:p w14:paraId="585A5F60" w14:textId="77777777" w:rsidR="00772741" w:rsidRDefault="006C0204">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1E09CB55" w14:textId="77777777" w:rsidR="00772741" w:rsidRDefault="006C0204">
      <w:r>
        <w:t xml:space="preserve">The following are just two of the many potential uses of disclaimers: </w:t>
      </w:r>
    </w:p>
    <w:p w14:paraId="78CA2D1B" w14:textId="77777777" w:rsidR="00772741" w:rsidRDefault="006C0204">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7F314B9B" w14:textId="77777777" w:rsidR="00772741" w:rsidRDefault="006C0204">
      <w:pPr>
        <w:pStyle w:val="BodyText2"/>
      </w:pPr>
      <w:r>
        <w:t>successor Trustee disclaims property from the decedent’s marital trust to family trust if the surviving spouse is also close to death, thus lowering the overall effective estate tax rate.</w:t>
      </w:r>
      <w:r>
        <w:br w:type="page"/>
      </w:r>
    </w:p>
    <w:p w14:paraId="212E819B" w14:textId="77777777" w:rsidR="00772741" w:rsidRDefault="006C0204">
      <w:pPr>
        <w:pStyle w:val="Heading3"/>
      </w:pPr>
      <w:r>
        <w:lastRenderedPageBreak/>
        <w:t>OVERVIEW</w:t>
      </w:r>
    </w:p>
    <w:p w14:paraId="102EDA5F" w14:textId="77777777" w:rsidR="00772741" w:rsidRDefault="006C0204">
      <w:pPr>
        <w:jc w:val="right"/>
      </w:pPr>
      <w:r>
        <w:rPr>
          <w:rFonts w:ascii="Arial" w:hAnsi="Arial"/>
          <w:b/>
          <w:caps/>
          <w:color w:val="FFD700"/>
          <w:sz w:val="36"/>
        </w:rPr>
        <w:t>‾‾‾‾‾‾‾‾‾‾‾‾‾‾‾‾‾‾‾‾‾‾‾‾‾‾‾‾‾‾‾‾‾‾‾‾‾‾‾‾‾‾‾‾‾‾‾‾‾‾‾‾‾‾‾‾‾‾‾‾‾‾‾‾‾‾‾‾‾‾‾‾</w:t>
      </w:r>
    </w:p>
    <w:p w14:paraId="707C37CA" w14:textId="77777777" w:rsidR="00772741" w:rsidRDefault="006C0204">
      <w:r>
        <w:t>This section contains an overview of your estate plan that illustrates the most important provisions of your plan.  This overview is not a legally binding document.</w:t>
      </w:r>
      <w:r>
        <w:br w:type="page"/>
      </w:r>
    </w:p>
    <w:p w14:paraId="687532F2" w14:textId="77777777" w:rsidR="00772741" w:rsidRDefault="006C0204">
      <w:pPr>
        <w:pStyle w:val="Heading1"/>
      </w:pPr>
      <w:r>
        <w:lastRenderedPageBreak/>
        <w:t>The ${formData.client.firstName} ${formData.client.middleName ? formData.client.middleName + " " : ""}${formData.client.lastName} Living Trust Information Page</w:t>
      </w:r>
    </w:p>
    <w:tbl>
      <w:tblPr>
        <w:tblW w:w="0" w:type="auto"/>
        <w:tblLook w:val="04A0" w:firstRow="1" w:lastRow="0" w:firstColumn="1" w:lastColumn="0" w:noHBand="0" w:noVBand="1"/>
      </w:tblPr>
      <w:tblGrid>
        <w:gridCol w:w="4320"/>
        <w:gridCol w:w="4320"/>
      </w:tblGrid>
      <w:tr w:rsidR="00772741" w14:paraId="54941384" w14:textId="77777777">
        <w:tc>
          <w:tcPr>
            <w:tcW w:w="4320" w:type="dxa"/>
          </w:tcPr>
          <w:p w14:paraId="733063C6" w14:textId="77777777" w:rsidR="00772741" w:rsidRDefault="006C0204">
            <w:r>
              <w:t>NAME OF THE TRUST:</w:t>
            </w:r>
          </w:p>
        </w:tc>
        <w:tc>
          <w:tcPr>
            <w:tcW w:w="4320" w:type="dxa"/>
          </w:tcPr>
          <w:p w14:paraId="2270986B" w14:textId="77777777" w:rsidR="00772741" w:rsidRDefault="006C0204">
            <w:r>
              <w:t>The ${formData.client.firstName} ${formData.client.middleName ? formData.client.middleName + " " : ""}${formData.client.lastName} Living Trust</w:t>
            </w:r>
          </w:p>
        </w:tc>
      </w:tr>
      <w:tr w:rsidR="00772741" w14:paraId="0153DDB2" w14:textId="77777777">
        <w:tc>
          <w:tcPr>
            <w:tcW w:w="4320" w:type="dxa"/>
          </w:tcPr>
          <w:p w14:paraId="4FBD9634" w14:textId="77777777" w:rsidR="00772741" w:rsidRDefault="006C0204">
            <w:r>
              <w:t>DATE ESTABLISHED:</w:t>
            </w:r>
          </w:p>
        </w:tc>
        <w:tc>
          <w:tcPr>
            <w:tcW w:w="4320" w:type="dxa"/>
          </w:tcPr>
          <w:p w14:paraId="37382E45" w14:textId="77777777" w:rsidR="00772741" w:rsidRDefault="006C0204">
            <w:r>
              <w:t>October 25, 2025</w:t>
            </w:r>
          </w:p>
        </w:tc>
      </w:tr>
      <w:tr w:rsidR="00772741" w14:paraId="04C380B2" w14:textId="77777777">
        <w:tc>
          <w:tcPr>
            <w:tcW w:w="4320" w:type="dxa"/>
          </w:tcPr>
          <w:p w14:paraId="096C93DD" w14:textId="77777777" w:rsidR="00772741" w:rsidRDefault="006C0204">
            <w:r>
              <w:t>NAME OF TRUSTEE:</w:t>
            </w:r>
          </w:p>
        </w:tc>
        <w:tc>
          <w:tcPr>
            <w:tcW w:w="4320" w:type="dxa"/>
          </w:tcPr>
          <w:p w14:paraId="2571407B" w14:textId="77777777" w:rsidR="00772741" w:rsidRDefault="006C0204">
            <w:r>
              <w:t>${formData.client.firstName} ${formData.client.middleName ? formData.client.middleName + " " : ""}${formData.client.lastName}</w:t>
            </w:r>
          </w:p>
        </w:tc>
      </w:tr>
    </w:tbl>
    <w:p w14:paraId="5B2CEBDD" w14:textId="77777777" w:rsidR="00772741" w:rsidRDefault="00772741"/>
    <w:p w14:paraId="65617282" w14:textId="77777777" w:rsidR="00772741" w:rsidRDefault="006C0204">
      <w:r>
        <w:t>______________________________________________________________________________</w:t>
      </w:r>
    </w:p>
    <w:p w14:paraId="6672D910" w14:textId="77777777" w:rsidR="00772741" w:rsidRDefault="00772741"/>
    <w:p w14:paraId="5EFE33F8" w14:textId="77777777" w:rsidR="00772741" w:rsidRDefault="006C0204">
      <w:r>
        <w:t>FOR TRUST BUSINESS, ALWAYS SIGN NAME:</w:t>
      </w:r>
    </w:p>
    <w:p w14:paraId="591CA648" w14:textId="77777777" w:rsidR="00772741" w:rsidRDefault="006C0204">
      <w:pPr>
        <w:ind w:left="1440" w:right="1440"/>
        <w:jc w:val="center"/>
      </w:pPr>
      <w:r>
        <w:t>${formData.client.firstName} ${formData.client.middleName ? formData.client.middleName + " " : ""}${formData.client.lastName}, Trustee of The ${formData.client.firstName} ${formData.client.middleName ? formData.client.middleName + " " : ""}${formData.client.lastName} Living Trust</w:t>
      </w:r>
    </w:p>
    <w:p w14:paraId="3B23F54B" w14:textId="77777777" w:rsidR="00772741" w:rsidRDefault="006C0204">
      <w:r>
        <w:t>TITLE TO ALL ASSETS IN THIS TRUST IS VESTED IN THE NAME OF:</w:t>
      </w:r>
    </w:p>
    <w:p w14:paraId="6D860F9E" w14:textId="77777777" w:rsidR="00772741" w:rsidRDefault="006C0204">
      <w:pPr>
        <w:ind w:left="1440" w:right="1440"/>
        <w:jc w:val="center"/>
      </w:pPr>
      <w:r>
        <w:t>${formData.client.firstName} ${formData.client.middleName ? formData.client.middleName + " " : ""}${formData.client.lastName}, Trustee, or his successors in interest, of The ${formData.client.firstName} ${formData.client.middleName ? formData.client.middleName + " " : ""}${formData.client.lastName} Living Trust dated ${formData.currentDate}, and any amendments thereto</w:t>
      </w:r>
    </w:p>
    <w:p w14:paraId="4B120447" w14:textId="77777777" w:rsidR="00772741" w:rsidRDefault="006C0204">
      <w:r>
        <w:t>______________________________________________________________________________</w:t>
      </w:r>
    </w:p>
    <w:p w14:paraId="0D3AF695" w14:textId="77777777" w:rsidR="00772741" w:rsidRDefault="00772741"/>
    <w:p w14:paraId="2A125CFD" w14:textId="77777777" w:rsidR="00772741" w:rsidRDefault="006C0204">
      <w:pPr>
        <w:ind w:left="720" w:right="720"/>
        <w:jc w:val="center"/>
      </w:pPr>
      <w:r>
        <w:rPr>
          <w:b/>
        </w:rPr>
        <w:lastRenderedPageBreak/>
        <w:t>ASSETS MAY BE TRANSFERRED TO OR REMOVED FROM THIS TRUST AT ANY TIME</w:t>
      </w:r>
    </w:p>
    <w:p w14:paraId="1D862BDB" w14:textId="77777777" w:rsidR="00772741" w:rsidRDefault="006C0204">
      <w:pPr>
        <w:ind w:left="720" w:right="720"/>
        <w:jc w:val="center"/>
      </w:pPr>
      <w:r>
        <w:rPr>
          <w:b/>
        </w:rPr>
        <w:t>ALL INCOME OR LOSS FROM TRUST ASSETS SHOULD BE REPORTED ON GRANTOR’S INDIVIDUAL FEDERAL AND STATE INCOME TAX RETURNS</w:t>
      </w:r>
    </w:p>
    <w:p w14:paraId="3F4D3126" w14:textId="77777777" w:rsidR="00772741" w:rsidRDefault="006C0204">
      <w:r>
        <w:t>______________________________________________________________________________</w:t>
      </w:r>
    </w:p>
    <w:p w14:paraId="0F634850" w14:textId="77777777" w:rsidR="00772741" w:rsidRDefault="00772741"/>
    <w:p w14:paraId="6ED9DFCE" w14:textId="77777777" w:rsidR="00772741" w:rsidRDefault="006C0204">
      <w:pPr>
        <w:ind w:left="720" w:right="720"/>
        <w:jc w:val="center"/>
      </w:pPr>
      <w:r>
        <w:rPr>
          <w:b/>
        </w:rPr>
        <w:t>DO NOT WRITE ON YOUR TRUST INSTRUMENT, CHANGE IT, OR REVOKE IT WITHOUT ADVICE FROM YOUR ATTORNEY</w:t>
      </w:r>
    </w:p>
    <w:p w14:paraId="376BCB43" w14:textId="77777777" w:rsidR="00772741" w:rsidRDefault="006C0204">
      <w:r>
        <w:t>______________________________________________________________________________</w:t>
      </w:r>
    </w:p>
    <w:p w14:paraId="3D6192B2" w14:textId="77777777" w:rsidR="00772741" w:rsidRDefault="00772741"/>
    <w:p w14:paraId="634589D5" w14:textId="77777777" w:rsidR="00772741" w:rsidRDefault="006C0204">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7DC5A20B" w14:textId="77777777" w:rsidR="00772741" w:rsidRDefault="006C0204">
      <w:pPr>
        <w:pStyle w:val="Heading3"/>
      </w:pPr>
      <w:r>
        <w:lastRenderedPageBreak/>
        <w:t>REVOCABLE LIVING TRUST</w:t>
      </w:r>
    </w:p>
    <w:p w14:paraId="21E66EE4" w14:textId="77777777" w:rsidR="00772741" w:rsidRDefault="006C0204">
      <w:pPr>
        <w:jc w:val="right"/>
      </w:pPr>
      <w:r>
        <w:rPr>
          <w:rFonts w:ascii="Arial" w:hAnsi="Arial"/>
          <w:b/>
          <w:caps/>
          <w:color w:val="FFD700"/>
          <w:sz w:val="36"/>
        </w:rPr>
        <w:t>‾‾‾‾‾‾‾‾‾‾‾‾‾‾‾‾‾‾‾‾‾‾‾‾‾‾‾‾‾‾‾‾‾‾‾‾‾‾‾‾‾‾‾‾‾‾‾‾‾‾‾‾‾‾‾‾‾‾‾‾‾‾‾‾‾‾‾‾‾‾‾‾</w:t>
      </w:r>
    </w:p>
    <w:p w14:paraId="2038F413" w14:textId="77777777" w:rsidR="00772741" w:rsidRDefault="006C0204">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43F84F2C" w14:textId="77777777" w:rsidR="00772741" w:rsidRDefault="006C0204">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280235C2" w14:textId="77777777" w:rsidR="00772741" w:rsidRDefault="006C0204">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77D52718" w14:textId="77777777" w:rsidR="00772741" w:rsidRDefault="006C0204">
      <w:pPr>
        <w:pStyle w:val="Heading3"/>
      </w:pPr>
      <w:r>
        <w:lastRenderedPageBreak/>
        <w:t>WILL</w:t>
      </w:r>
    </w:p>
    <w:p w14:paraId="4749B8D5" w14:textId="77777777" w:rsidR="00772741" w:rsidRDefault="006C0204">
      <w:pPr>
        <w:jc w:val="right"/>
      </w:pPr>
      <w:r>
        <w:rPr>
          <w:rFonts w:ascii="Arial" w:hAnsi="Arial"/>
          <w:b/>
          <w:caps/>
          <w:color w:val="FFD700"/>
          <w:sz w:val="36"/>
        </w:rPr>
        <w:t>‾‾‾‾‾‾‾‾‾‾‾‾‾‾‾‾‾‾‾‾‾‾‾‾‾‾‾‾‾‾‾‾‾‾‾‾‾‾‾‾‾‾‾‾‾‾‾‾‾‾‾‾‾‾‾‾‾‾‾‾‾‾‾‾‾‾‾‾‾‾‾‾</w:t>
      </w:r>
    </w:p>
    <w:p w14:paraId="7244999E" w14:textId="77777777" w:rsidR="00772741" w:rsidRDefault="006C0204">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4CC64539" w14:textId="77777777" w:rsidR="00772741" w:rsidRDefault="006C0204">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6D5A7B3D" w14:textId="77777777" w:rsidR="00772741" w:rsidRDefault="006C0204">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4336C3B4" w14:textId="77777777" w:rsidR="00772741" w:rsidRDefault="00772741">
      <w:pPr>
        <w:sectPr w:rsidR="00772741">
          <w:footerReference w:type="default" r:id="rId8"/>
          <w:pgSz w:w="12240" w:h="15840"/>
          <w:pgMar w:top="1440" w:right="1800" w:bottom="1440" w:left="1800" w:header="720" w:footer="720" w:gutter="0"/>
          <w:cols w:space="720"/>
          <w:docGrid w:linePitch="360"/>
        </w:sectPr>
      </w:pPr>
    </w:p>
    <w:p w14:paraId="26FEA3A3" w14:textId="77777777" w:rsidR="00772741" w:rsidRDefault="006C0204">
      <w:pPr>
        <w:pStyle w:val="Heading1"/>
      </w:pPr>
      <w:r>
        <w:rPr>
          <w:rFonts w:ascii="Arial" w:hAnsi="Arial"/>
          <w:sz w:val="40"/>
        </w:rPr>
        <w:lastRenderedPageBreak/>
        <w:t>Will of ${formData.client.firstName} ${formData.client.middleName ? formData.client.middleName + " " : ""}${formData.client.lastName}</w:t>
      </w:r>
    </w:p>
    <w:p w14:paraId="11D8767D" w14:textId="77777777" w:rsidR="00772741" w:rsidRDefault="00772741"/>
    <w:p w14:paraId="38465DD2" w14:textId="77777777" w:rsidR="00772741" w:rsidRDefault="006C0204">
      <w:r>
        <w:t>I, ${formData.client.firstName} ${formData.client.middleName ? formData.client.middleName + " " : ""}${formData.client.lastName}, a resident of ${formData.client.county} County, California, revoke any prior Wills and codicils made by me and declare this to be my Will.</w:t>
      </w:r>
    </w:p>
    <w:p w14:paraId="7E8A14E8" w14:textId="77777777" w:rsidR="00772741" w:rsidRDefault="006C0204">
      <w:pPr>
        <w:pStyle w:val="Heading1"/>
      </w:pPr>
      <w:r>
        <w:t>Article One</w:t>
      </w:r>
      <w:r>
        <w:br/>
        <w:t>Family Information</w:t>
      </w:r>
    </w:p>
    <w:p w14:paraId="1250FD66" w14:textId="77777777" w:rsidR="00772741" w:rsidRDefault="006C0204">
      <w:r>
        <w:t>${formData.client.maritalStatus === 'single' ? '${formData.client.maritalStatus === 'single' ? 'I am single.' : 'I am married.'}' : 'I am married.'}</w:t>
      </w:r>
    </w:p>
    <w:p w14:paraId="4815E1EF" w14:textId="77777777" w:rsidR="00772741" w:rsidRDefault="006C0204">
      <w:r>
        <w:t>${formData.children &amp;&amp; formData.children.length === 1 ? `I have one child, ${formData.children[0].firstName} ${formData.children[0].lastName}, born on ${new Date(formData.children[0].dateOfBirth).toLocaleDateString('en-US', {year: 'numeric', month: 'long', day: 'numeric'})}.` : 'I have ${formData.children ? formData.children.length : 0} children.'}</w:t>
      </w:r>
    </w:p>
    <w:p w14:paraId="0A896A4A" w14:textId="77777777" w:rsidR="00772741" w:rsidRDefault="006C0204">
      <w:r>
        <w:t>All references in my Will to my children are to ${formData.children &amp;&amp; formData.children[0] &amp;&amp; formData.children[0].relation === 'son' ? 'my son,' : 'my daughter,'} as well as to any children later born to me or adopted by me in a legal proceeding valid in the domestic or foreign jurisdiction in which it occurred.</w:t>
      </w:r>
    </w:p>
    <w:p w14:paraId="54BF51E7" w14:textId="77777777" w:rsidR="00772741" w:rsidRDefault="006C0204">
      <w:r>
        <w:t xml:space="preserve">References to </w:t>
      </w:r>
      <w:r>
        <w:rPr>
          <w:i/>
        </w:rPr>
        <w:t xml:space="preserve">my descendants </w:t>
      </w:r>
      <w:r>
        <w:t>are to my children and their descendants, including descendants of any deceased child.</w:t>
      </w:r>
    </w:p>
    <w:p w14:paraId="4AB5ED86" w14:textId="77777777" w:rsidR="00772741" w:rsidRDefault="006C0204">
      <w:pPr>
        <w:pStyle w:val="Heading1"/>
      </w:pPr>
      <w:r>
        <w:t>Article Two</w:t>
      </w:r>
      <w:r>
        <w:br/>
        <w:t>Distribution of My Property</w:t>
      </w:r>
    </w:p>
    <w:p w14:paraId="40660904" w14:textId="77777777" w:rsidR="00772741" w:rsidRDefault="006C0204">
      <w:pPr>
        <w:pStyle w:val="Heading2"/>
      </w:pPr>
      <w:r>
        <w:t>Section 2.01      Disposition of Tangible Personal Property</w:t>
      </w:r>
    </w:p>
    <w:p w14:paraId="2574C867" w14:textId="77777777" w:rsidR="00772741" w:rsidRDefault="006C0204">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w:t>
      </w:r>
      <w:r>
        <w:lastRenderedPageBreak/>
        <w:t xml:space="preserve">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0C38EB1E" w14:textId="77777777" w:rsidR="00772741" w:rsidRDefault="006C0204">
      <w:pPr>
        <w:pStyle w:val="Heading2"/>
      </w:pPr>
      <w:r>
        <w:t>Section 2.02      Pour-Over to My Revocable Living Trust</w:t>
      </w:r>
    </w:p>
    <w:p w14:paraId="7EA08D40" w14:textId="77777777" w:rsidR="00772741" w:rsidRDefault="006C0204">
      <w:r>
        <w:t>I give all of my probate estate, excluding any property over which I have a power of appointment, after expenses and taxes are paid under this Will, to the then-acting Trustee of the The ${formData.client.firstName} ${formData.client.middleName ? formData.client.middleName + " " : ""}${formData.client.lastName} Living Trust dated ${formData.currentDate} and executed before this Will, to be added to the property of that trust.  I direct that the Trustee administer the property according to the trust and any amendments made prior to my death.</w:t>
      </w:r>
    </w:p>
    <w:p w14:paraId="7057C8A8" w14:textId="77777777" w:rsidR="00772741" w:rsidRDefault="006C0204">
      <w:pPr>
        <w:pStyle w:val="Heading2"/>
      </w:pPr>
      <w:r>
        <w:t>Section 2.03      Alternate Disposition</w:t>
      </w:r>
    </w:p>
    <w:p w14:paraId="72B9D156" w14:textId="77777777" w:rsidR="00772741" w:rsidRDefault="006C0204">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DA0B744" w14:textId="77777777" w:rsidR="00772741" w:rsidRDefault="006C0204">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79A3A29C" w14:textId="77777777" w:rsidR="00772741" w:rsidRDefault="006C0204">
      <w:pPr>
        <w:pStyle w:val="Heading1"/>
      </w:pPr>
      <w:r>
        <w:t>Article Three</w:t>
      </w:r>
      <w:r>
        <w:br/>
        <w:t>Designation and Succession of Fiduciaries</w:t>
      </w:r>
    </w:p>
    <w:p w14:paraId="15A244FE" w14:textId="77777777" w:rsidR="00772741" w:rsidRDefault="006C0204">
      <w:pPr>
        <w:pStyle w:val="Heading2"/>
      </w:pPr>
      <w:r>
        <w:t>Section 3.01      Personal Representative</w:t>
      </w:r>
    </w:p>
    <w:p w14:paraId="0D3D83BE" w14:textId="77777777" w:rsidR="00772741" w:rsidRDefault="006C0204">
      <w:r>
        <w:t xml:space="preserve">I nominate ${formData.pourOverRepresentatives.client &amp;&amp; formData.pourOverRepresentatives.client[0] ? `${formData.pourOverRepresentatives.client[0].firstName} ${formData.pourOverRepresentatives.client[0].lastName}` : ''} as my Personal Representative.  If ${formData.pourOverRepresentatives.client &amp;&amp; formData.pourOverRepresentatives.client[0] ? `${formData.pourOverRepresentatives.client[0].firstName} ${formData.pourOverRepresentatives.client[0].lastName}` : ''} is unwilling or unable to act as my Personal Representative, I nominate ${formData.pourOverRepresentatives.client &amp;&amp; formData.pourOverRepresentatives.client[1] ? `${formData.pourOverRepresentatives.client[1].firstName} </w:t>
      </w:r>
      <w:r>
        <w:lastRenderedPageBreak/>
        <w:t>${formData.pourOverRepresentatives.client[1].lastName}` : ''} to serve as my successor Personal Representative.</w:t>
      </w:r>
    </w:p>
    <w:p w14:paraId="0BF3BDBC" w14:textId="77777777" w:rsidR="00772741" w:rsidRDefault="006C0204">
      <w:pPr>
        <w:pStyle w:val="Heading2"/>
      </w:pPr>
      <w:r>
        <w:t>Section 3.02      Conservator</w:t>
      </w:r>
    </w:p>
    <w:p w14:paraId="20C28122" w14:textId="77777777" w:rsidR="00772741" w:rsidRDefault="006C0204">
      <w:r>
        <w:t>If it becomes necessary to appoint a conservator for the estate of any child of mine, I nominate the child’s guardian to serve as conservator of that child’s estate.</w:t>
      </w:r>
    </w:p>
    <w:p w14:paraId="60E0B2CB" w14:textId="77777777" w:rsidR="00772741" w:rsidRDefault="006C0204">
      <w:pPr>
        <w:pStyle w:val="Heading1"/>
      </w:pPr>
      <w:r>
        <w:t>Article Four</w:t>
      </w:r>
      <w:r>
        <w:br/>
        <w:t>Powers of Fiduciaries</w:t>
      </w:r>
    </w:p>
    <w:p w14:paraId="2737ED7D" w14:textId="77777777" w:rsidR="00772741" w:rsidRDefault="006C0204">
      <w:pPr>
        <w:pStyle w:val="Heading2"/>
      </w:pPr>
      <w:r>
        <w:t>Section 4.01      Grant of Powers</w:t>
      </w:r>
    </w:p>
    <w:p w14:paraId="279EA2C9" w14:textId="77777777" w:rsidR="00772741" w:rsidRDefault="006C0204">
      <w:r>
        <w:t>My Personal Representative may perform every act reasonably necessary to administer my estate and any trust established under my Will.  In addition to this general grant of powers, my Personal Representative is specifically authorized to:</w:t>
      </w:r>
    </w:p>
    <w:p w14:paraId="0BD7D2B6" w14:textId="77777777" w:rsidR="00772741" w:rsidRDefault="006C0204">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71BB53DA" w14:textId="77777777" w:rsidR="00772741" w:rsidRDefault="006C0204">
      <w:pPr>
        <w:pStyle w:val="BodyText2"/>
      </w:pPr>
      <w:r>
        <w:t>partition, sell, exchange, grant, convey, deliver, assign, transfer, lease, option, mortgage, pledge, abandon, borrow, loan, and contract;</w:t>
      </w:r>
    </w:p>
    <w:p w14:paraId="3A8CB3D4" w14:textId="77777777" w:rsidR="00772741" w:rsidRDefault="006C0204">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42DB9991" w14:textId="77777777" w:rsidR="00772741" w:rsidRDefault="006C0204">
      <w:pPr>
        <w:pStyle w:val="BodyText2"/>
      </w:pPr>
      <w:r>
        <w:t>hold any interest in nominee form, continue businesses, carry out agreements, and deal with itself, other fiduciaries, and business organizations in which my Personal Representative may have an interest;</w:t>
      </w:r>
    </w:p>
    <w:p w14:paraId="7D9F2970" w14:textId="77777777" w:rsidR="00772741" w:rsidRDefault="006C0204">
      <w:pPr>
        <w:pStyle w:val="BodyText2"/>
      </w:pPr>
      <w:r>
        <w:t>access, modify, control, archive, transfer, and delete my digital assets;</w:t>
      </w:r>
    </w:p>
    <w:p w14:paraId="5E059EC1" w14:textId="77777777" w:rsidR="00772741" w:rsidRDefault="006C0204">
      <w:pPr>
        <w:pStyle w:val="BodyText2"/>
      </w:pPr>
      <w:r>
        <w:t>establish reserves, release powers, and abandon, settle, or contest claims; and</w:t>
      </w:r>
    </w:p>
    <w:p w14:paraId="18A82FB4" w14:textId="77777777" w:rsidR="00772741" w:rsidRDefault="006C0204">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073ABADA" w14:textId="77777777" w:rsidR="00772741" w:rsidRDefault="006C0204">
      <w:pPr>
        <w:pStyle w:val="Heading2"/>
      </w:pPr>
      <w:r>
        <w:t>Section 4.02      Powers Granted by State Law</w:t>
      </w:r>
    </w:p>
    <w:p w14:paraId="731EE1FB" w14:textId="77777777" w:rsidR="00772741" w:rsidRDefault="006C0204">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California or any other jurisdiction whose law applies to my Will.  My Personal Representative </w:t>
      </w:r>
      <w:r>
        <w:lastRenderedPageBreak/>
        <w:t>has absolute discretion in exercising these powers.  Except as specifically limited by my Will, these powers extend to all property held by my fiduciaries until the actual distribution of the property.</w:t>
      </w:r>
    </w:p>
    <w:p w14:paraId="02D06182" w14:textId="77777777" w:rsidR="00772741" w:rsidRDefault="006C0204">
      <w:pPr>
        <w:pStyle w:val="Heading2"/>
      </w:pPr>
      <w:r>
        <w:t>Section 4.03      Distribution Alternatives</w:t>
      </w:r>
    </w:p>
    <w:p w14:paraId="0F396D81" w14:textId="77777777" w:rsidR="00772741" w:rsidRDefault="006C0204">
      <w:r>
        <w:t>My Personal Representative may make any payments under my Will:</w:t>
      </w:r>
    </w:p>
    <w:p w14:paraId="292AA6F6" w14:textId="77777777" w:rsidR="00772741" w:rsidRDefault="006C0204">
      <w:pPr>
        <w:pStyle w:val="BodyText2"/>
      </w:pPr>
      <w:r>
        <w:t>directly to a beneficiary;</w:t>
      </w:r>
    </w:p>
    <w:p w14:paraId="64540594" w14:textId="77777777" w:rsidR="00772741" w:rsidRDefault="006C0204">
      <w:pPr>
        <w:pStyle w:val="BodyText2"/>
      </w:pPr>
      <w:r>
        <w:t>in any form allowed by applicable state law for gifts or transfers to minors or persons under disability;</w:t>
      </w:r>
    </w:p>
    <w:p w14:paraId="0666F348" w14:textId="77777777" w:rsidR="00772741" w:rsidRDefault="006C0204">
      <w:pPr>
        <w:pStyle w:val="BodyText2"/>
      </w:pPr>
      <w:r>
        <w:t>to a beneficiary’s guardian, conservator, or caregiver for the beneficiary’s benefit; or</w:t>
      </w:r>
    </w:p>
    <w:p w14:paraId="368FD5F1" w14:textId="77777777" w:rsidR="00772741" w:rsidRDefault="006C0204">
      <w:pPr>
        <w:pStyle w:val="BodyText2"/>
      </w:pPr>
      <w:r>
        <w:t>by direct payment of the beneficiary’s expenses.</w:t>
      </w:r>
    </w:p>
    <w:p w14:paraId="470F4EA6" w14:textId="77777777" w:rsidR="00772741" w:rsidRDefault="006C0204">
      <w:r>
        <w:t>A receipt by the recipient for any distribution will fully discharge my Personal Representative if the distribution is consistent with the proper exercise of my Personal Representative’s duties under my Will.</w:t>
      </w:r>
    </w:p>
    <w:p w14:paraId="314916D0" w14:textId="77777777" w:rsidR="00772741" w:rsidRDefault="006C0204">
      <w:pPr>
        <w:pStyle w:val="Heading1"/>
      </w:pPr>
      <w:r>
        <w:t>Article Five</w:t>
      </w:r>
      <w:r>
        <w:br/>
        <w:t>Administrative Provisions</w:t>
      </w:r>
    </w:p>
    <w:p w14:paraId="5BFD019A" w14:textId="77777777" w:rsidR="00772741" w:rsidRDefault="006C0204">
      <w:pPr>
        <w:pStyle w:val="Heading2"/>
      </w:pPr>
      <w:r>
        <w:t>Section 5.01      Court Proceedings</w:t>
      </w:r>
    </w:p>
    <w:p w14:paraId="14335B32" w14:textId="77777777" w:rsidR="00772741" w:rsidRDefault="006C0204">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113E565F" w14:textId="77777777" w:rsidR="00772741" w:rsidRDefault="006C0204">
      <w:pPr>
        <w:pStyle w:val="Heading2"/>
      </w:pPr>
      <w:r>
        <w:t>Section 5.02      No Bond</w:t>
      </w:r>
    </w:p>
    <w:p w14:paraId="1F843FBF" w14:textId="77777777" w:rsidR="00772741" w:rsidRDefault="006C0204">
      <w:r>
        <w:t>I direct that no Personal Representative be required to give any bond in any jurisdiction.  But if a bond is required by law or by court determination, no sureties will be required on the bond.</w:t>
      </w:r>
    </w:p>
    <w:p w14:paraId="2F8E55EF" w14:textId="77777777" w:rsidR="00772741" w:rsidRDefault="006C0204">
      <w:pPr>
        <w:pStyle w:val="Heading2"/>
      </w:pPr>
      <w:r>
        <w:t>Section 5.03      Compensation and Reimbursement</w:t>
      </w:r>
    </w:p>
    <w:p w14:paraId="0283799C" w14:textId="77777777" w:rsidR="00772741" w:rsidRDefault="006C0204">
      <w:r>
        <w:t>Any fiduciary serving under my Will is entitled to reasonable compensation commensurate with services actually performed.  In addition, any fiduciary serving under my Will is entitled to reimbursement for reasonable expenses incurred.</w:t>
      </w:r>
    </w:p>
    <w:p w14:paraId="08DD099A" w14:textId="77777777" w:rsidR="00772741" w:rsidRDefault="006C0204">
      <w:pPr>
        <w:pStyle w:val="Heading2"/>
      </w:pPr>
      <w:r>
        <w:t>Section 5.04      Ancillary Fiduciary</w:t>
      </w:r>
    </w:p>
    <w:p w14:paraId="22C607B4" w14:textId="77777777" w:rsidR="00772741" w:rsidRDefault="006C0204">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Ancillary Fiduciary may either be a person or a corporation.  My domiciliary Personal </w:t>
      </w:r>
      <w:r>
        <w:lastRenderedPageBreak/>
        <w:t>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22225C0D" w14:textId="77777777" w:rsidR="00772741" w:rsidRDefault="006C0204">
      <w:pPr>
        <w:pStyle w:val="Heading1"/>
      </w:pPr>
      <w:r>
        <w:t>Article Six</w:t>
      </w:r>
      <w:r>
        <w:br/>
        <w:t>Taxes, Claims, and Expenses</w:t>
      </w:r>
    </w:p>
    <w:p w14:paraId="1B3216E2" w14:textId="77777777" w:rsidR="00772741" w:rsidRDefault="006C0204">
      <w:pPr>
        <w:pStyle w:val="Heading2"/>
      </w:pPr>
      <w:r>
        <w:t>Section 6.01      Payment of Death Taxes, Claims, and Expenses</w:t>
      </w:r>
    </w:p>
    <w:p w14:paraId="6BA4A81D" w14:textId="77777777" w:rsidR="00772741" w:rsidRDefault="006C0204">
      <w:r>
        <w:t>The Trustee of The ${formData.client.firstName} ${formData.client.middleName ? formData.client.middleName + " " : ""}${formData.client.lastName} Living Trust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The ${formData.client.firstName} ${formData.client.middleName ? formData.client.middleName + " " : ""}${formData.client.lastName} Living Trust.</w:t>
      </w:r>
    </w:p>
    <w:p w14:paraId="26D25816" w14:textId="77777777" w:rsidR="00772741" w:rsidRDefault="006C0204">
      <w:r>
        <w:t>I direct my Personal Representative to follow any instructions contained in The ${formData.client.firstName} ${formData.client.middleName ? formData.client.middleName + " " : ""}${formData.client.lastName} Living Trust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6E8A034E" w14:textId="77777777" w:rsidR="00772741" w:rsidRDefault="006C0204">
      <w:r>
        <w:t>Any taxes imposed on property passing under and outside my Will because of my death will be apportioned and paid under the provisions of The ${formData.client.firstName} ${formData.client.middleName ? formData.client.middleName + " " : ""}${formData.client.lastName} Living Trust, and I incorporate the tax apportionment provisions of The ${formData.client.firstName} ${formData.client.middleName ? formData.client.middleName + " " : ""}${formData.client.lastName} Living Trust as part of my Will.</w:t>
      </w:r>
    </w:p>
    <w:p w14:paraId="3FADB3D5" w14:textId="77777777" w:rsidR="00772741" w:rsidRDefault="006C0204">
      <w:r>
        <w:t>No death taxes may be allocated to or paid from property that is not included in my gross estate for federal estate tax purposes, or that qualifies for the federal estate tax charitable deduction.</w:t>
      </w:r>
    </w:p>
    <w:p w14:paraId="05D8CCD2" w14:textId="77777777" w:rsidR="00772741" w:rsidRDefault="006C0204">
      <w:pPr>
        <w:pStyle w:val="Heading2"/>
      </w:pPr>
      <w:r>
        <w:t xml:space="preserve">Section 6.02      </w:t>
      </w:r>
    </w:p>
    <w:p w14:paraId="693650FB" w14:textId="77777777" w:rsidR="00772741" w:rsidRDefault="006C0204">
      <w:r>
        <w:t>My Personal Representative may exercise any available elections under any applicable income, inheritance, estate, succession, or gift tax law.</w:t>
      </w:r>
    </w:p>
    <w:p w14:paraId="63CD8BF7" w14:textId="77777777" w:rsidR="00772741" w:rsidRDefault="006C0204">
      <w:r>
        <w:t xml:space="preserve">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w:t>
      </w:r>
      <w:r>
        <w:lastRenderedPageBreak/>
        <w:t>of those determinations unless my Personal Representative determines otherwise, or unless required by law.</w:t>
      </w:r>
    </w:p>
    <w:p w14:paraId="5F7F7A50" w14:textId="77777777" w:rsidR="00772741" w:rsidRDefault="006C0204">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38844B5F" w14:textId="77777777" w:rsidR="00772741" w:rsidRDefault="006C0204">
      <w:pPr>
        <w:pStyle w:val="Heading1"/>
      </w:pPr>
      <w:r>
        <w:t>Article Seven</w:t>
      </w:r>
      <w:r>
        <w:br/>
        <w:t>General Provisions</w:t>
      </w:r>
    </w:p>
    <w:p w14:paraId="464C3C1A" w14:textId="77777777" w:rsidR="00772741" w:rsidRDefault="006C0204">
      <w:pPr>
        <w:pStyle w:val="Heading2"/>
      </w:pPr>
      <w:r>
        <w:t>Section 7.01      Adopted and Afterborn Persons</w:t>
      </w:r>
    </w:p>
    <w:p w14:paraId="75AA7AF2" w14:textId="77777777" w:rsidR="00772741" w:rsidRDefault="006C0204">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283B9D63" w14:textId="77777777" w:rsidR="00772741" w:rsidRDefault="006C0204">
      <w:r>
        <w:t xml:space="preserve">A fetus </w:t>
      </w:r>
      <w:r>
        <w:rPr>
          <w:i/>
        </w:rPr>
        <w:t>in utero</w:t>
      </w:r>
      <w:r>
        <w:t xml:space="preserve"> that is later born alive will be considered a person in being during the period of gestation.</w:t>
      </w:r>
    </w:p>
    <w:p w14:paraId="1211A207" w14:textId="77777777" w:rsidR="00772741" w:rsidRDefault="006C0204">
      <w:pPr>
        <w:pStyle w:val="Heading2"/>
      </w:pPr>
      <w:r>
        <w:t>Section 7.02      Applicable Law</w:t>
      </w:r>
    </w:p>
    <w:p w14:paraId="4981AFD3" w14:textId="77777777" w:rsidR="00772741" w:rsidRDefault="006C0204">
      <w:r>
        <w:t>The validity and construction of my Will will be determined by the laws of California.</w:t>
      </w:r>
    </w:p>
    <w:p w14:paraId="0F42FDDC" w14:textId="77777777" w:rsidR="00772741" w:rsidRDefault="006C0204">
      <w:pPr>
        <w:pStyle w:val="Heading2"/>
      </w:pPr>
      <w:r>
        <w:t>Section 7.03      No Contract to Make Will</w:t>
      </w:r>
    </w:p>
    <w:p w14:paraId="181189FC" w14:textId="77777777" w:rsidR="00772741" w:rsidRDefault="006C0204">
      <w:r>
        <w:t>I have not entered into any contract, actual or implied, to make a Will.</w:t>
      </w:r>
    </w:p>
    <w:p w14:paraId="73E750B3" w14:textId="77777777" w:rsidR="00772741" w:rsidRDefault="006C0204">
      <w:pPr>
        <w:pStyle w:val="Heading2"/>
      </w:pPr>
      <w:r>
        <w:t>Section 7.04      Contest Provision</w:t>
      </w:r>
    </w:p>
    <w:p w14:paraId="0C0FE029" w14:textId="77777777" w:rsidR="00772741" w:rsidRDefault="006C0204">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5817458E" w14:textId="77777777" w:rsidR="00772741" w:rsidRDefault="006C0204">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0FD44F6D" w14:textId="77777777" w:rsidR="00772741" w:rsidRDefault="006C0204">
      <w:pPr>
        <w:pStyle w:val="BodyText2"/>
      </w:pPr>
      <w:r>
        <w:t>a direct contest brought by any beneficiary without probable cause;</w:t>
      </w:r>
    </w:p>
    <w:p w14:paraId="5EF7BF38" w14:textId="77777777" w:rsidR="00772741" w:rsidRDefault="006C0204">
      <w:pPr>
        <w:pStyle w:val="BodyText2"/>
      </w:pPr>
      <w:r>
        <w:t>any pleading by any beneficiary to challenge a transfer of property on the grounds that the transferor did not own the property at the time of the transfer; and</w:t>
      </w:r>
    </w:p>
    <w:p w14:paraId="616FB124" w14:textId="77777777" w:rsidR="00772741" w:rsidRDefault="006C0204">
      <w:pPr>
        <w:pStyle w:val="BodyText2"/>
      </w:pPr>
      <w:r>
        <w:lastRenderedPageBreak/>
        <w:t>any filing of a creditor’s claim or prosecution of any action based on the filing of such a claim.</w:t>
      </w:r>
    </w:p>
    <w:p w14:paraId="14EB9E34" w14:textId="77777777" w:rsidR="00772741" w:rsidRDefault="006C0204">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2E20E87D" w14:textId="77777777" w:rsidR="00772741" w:rsidRDefault="006C0204">
      <w:pPr>
        <w:pStyle w:val="Heading2"/>
      </w:pPr>
      <w:r>
        <w:t>Section 7.05      Construction</w:t>
      </w:r>
    </w:p>
    <w:p w14:paraId="3F83D4B5" w14:textId="77777777" w:rsidR="00772741" w:rsidRDefault="006C0204">
      <w:r>
        <w:t>Unless the context requires otherwise, words denoting the singular may denote the plural, and words indicating the plural may denote the singular.  As the context requires, words of one gender may denote another gender.</w:t>
      </w:r>
    </w:p>
    <w:p w14:paraId="3F8400AA" w14:textId="77777777" w:rsidR="00772741" w:rsidRDefault="006C0204">
      <w:pPr>
        <w:pStyle w:val="Heading2"/>
      </w:pPr>
      <w:r>
        <w:t>Section 7.06      Headings and Titles</w:t>
      </w:r>
    </w:p>
    <w:p w14:paraId="461A5C97" w14:textId="77777777" w:rsidR="00772741" w:rsidRDefault="006C0204">
      <w:r>
        <w:t>The headings and paragraph titles are for reference only.</w:t>
      </w:r>
    </w:p>
    <w:p w14:paraId="7C5ED6BB" w14:textId="77777777" w:rsidR="00772741" w:rsidRDefault="006C0204">
      <w:pPr>
        <w:pStyle w:val="Heading2"/>
      </w:pPr>
      <w:r>
        <w:t>Section 7.07      Internal Revenue Code, IRC, or Code</w:t>
      </w:r>
    </w:p>
    <w:p w14:paraId="5D60C7E1" w14:textId="77777777" w:rsidR="00772741" w:rsidRDefault="006C0204">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64E0FDFE" w14:textId="77777777" w:rsidR="00772741" w:rsidRDefault="006C0204">
      <w:pPr>
        <w:pStyle w:val="Heading2"/>
      </w:pPr>
      <w:r>
        <w:t>Section 7.08      Shall and May</w:t>
      </w:r>
    </w:p>
    <w:p w14:paraId="267CF1C3" w14:textId="77777777" w:rsidR="00772741" w:rsidRDefault="006C0204">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22537C51" w14:textId="77777777" w:rsidR="00772741" w:rsidRDefault="006C0204">
      <w:pPr>
        <w:pStyle w:val="Heading2"/>
      </w:pPr>
      <w:r>
        <w:t>Section 7.09      Other Definitions</w:t>
      </w:r>
    </w:p>
    <w:p w14:paraId="77D4E4EC" w14:textId="77777777" w:rsidR="00772741" w:rsidRDefault="006C0204">
      <w:r>
        <w:t>Except as otherwise provided in my Will, terms will be interpreted as defined in the California Probate Code as amended after the date of my Will and after my death.</w:t>
      </w:r>
    </w:p>
    <w:p w14:paraId="3D5F2619" w14:textId="77777777" w:rsidR="00772741" w:rsidRDefault="006C0204">
      <w:pPr>
        <w:pStyle w:val="Heading2"/>
      </w:pPr>
      <w:r>
        <w:t>Section 7.10      Survivorship</w:t>
      </w:r>
    </w:p>
    <w:p w14:paraId="06456A5F" w14:textId="77777777" w:rsidR="00772741" w:rsidRDefault="006C0204">
      <w:r>
        <w:t>For purposes of this Will, any beneficiary will be deemed to have predeceased me if the beneficiary dies within 45 days after my death.</w:t>
      </w:r>
    </w:p>
    <w:p w14:paraId="300E7775" w14:textId="77777777" w:rsidR="00772741" w:rsidRDefault="006C0204">
      <w:pPr>
        <w:pStyle w:val="Heading2"/>
      </w:pPr>
      <w:r>
        <w:t>Section 7.11      Severability</w:t>
      </w:r>
    </w:p>
    <w:p w14:paraId="36099F24" w14:textId="77777777" w:rsidR="00772741" w:rsidRDefault="006C0204">
      <w:r>
        <w:t>If any part of this instrument is determined to be void or invalid, the remaining provisions will continue in full force and effect.</w:t>
      </w:r>
      <w:r>
        <w:br w:type="page"/>
      </w:r>
    </w:p>
    <w:p w14:paraId="2A2B078A" w14:textId="77777777" w:rsidR="00772741" w:rsidRDefault="006C0204">
      <w:r>
        <w:lastRenderedPageBreak/>
        <w:t>I, ${formData.client.firstName} ${formData.client.middleName ? formData.client.middleName + " " : ""}${formData.client.lastName}, sign my name to this instrument on ${formData.currentDate}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772741" w14:paraId="52905C66" w14:textId="77777777">
        <w:tc>
          <w:tcPr>
            <w:tcW w:w="4320" w:type="dxa"/>
          </w:tcPr>
          <w:p w14:paraId="4FCCFC58" w14:textId="77777777" w:rsidR="00772741" w:rsidRDefault="00772741"/>
        </w:tc>
        <w:tc>
          <w:tcPr>
            <w:tcW w:w="4320" w:type="dxa"/>
          </w:tcPr>
          <w:p w14:paraId="05F99330" w14:textId="77777777" w:rsidR="00772741" w:rsidRDefault="00772741"/>
        </w:tc>
      </w:tr>
      <w:tr w:rsidR="00772741" w14:paraId="0DC073C8" w14:textId="77777777">
        <w:tc>
          <w:tcPr>
            <w:tcW w:w="4320" w:type="dxa"/>
          </w:tcPr>
          <w:p w14:paraId="0735853B" w14:textId="77777777" w:rsidR="00772741" w:rsidRDefault="00772741"/>
        </w:tc>
        <w:tc>
          <w:tcPr>
            <w:tcW w:w="4320" w:type="dxa"/>
          </w:tcPr>
          <w:p w14:paraId="2B44E98C" w14:textId="77777777" w:rsidR="00772741" w:rsidRDefault="00772741"/>
        </w:tc>
      </w:tr>
      <w:tr w:rsidR="00772741" w14:paraId="27FFB414" w14:textId="77777777">
        <w:tc>
          <w:tcPr>
            <w:tcW w:w="4320" w:type="dxa"/>
          </w:tcPr>
          <w:p w14:paraId="2B2683EB" w14:textId="77777777" w:rsidR="00772741" w:rsidRDefault="00772741"/>
        </w:tc>
        <w:tc>
          <w:tcPr>
            <w:tcW w:w="4320" w:type="dxa"/>
          </w:tcPr>
          <w:p w14:paraId="7F9F940D" w14:textId="77777777" w:rsidR="00772741" w:rsidRDefault="006C0204">
            <w:r>
              <w:t>_______________________________</w:t>
            </w:r>
          </w:p>
        </w:tc>
      </w:tr>
      <w:tr w:rsidR="00772741" w14:paraId="375E786A" w14:textId="77777777">
        <w:tc>
          <w:tcPr>
            <w:tcW w:w="4320" w:type="dxa"/>
          </w:tcPr>
          <w:p w14:paraId="17AC38C3" w14:textId="77777777" w:rsidR="00772741" w:rsidRDefault="00772741"/>
        </w:tc>
        <w:tc>
          <w:tcPr>
            <w:tcW w:w="4320" w:type="dxa"/>
          </w:tcPr>
          <w:p w14:paraId="450A4DFB" w14:textId="77777777" w:rsidR="00772741" w:rsidRDefault="006C0204">
            <w:r>
              <w:t>${formData.client.firstName} ${formData.client.middleName ? formData.client.middleName + " " : ""}${formData.client.lastName}</w:t>
            </w:r>
          </w:p>
        </w:tc>
      </w:tr>
    </w:tbl>
    <w:p w14:paraId="3E3E595E" w14:textId="77777777" w:rsidR="00772741" w:rsidRDefault="006C0204">
      <w:r>
        <w:t>Each of us declares under penalty of perjury under the laws of the State of California that on the day and year written below, ${formData.client.firstName} ${formData.client.middleName ? formData.client.middleName + " " : ""}${formData.client.lastName},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78F74356" w14:textId="77777777" w:rsidR="00772741" w:rsidRDefault="006C0204">
      <w:r>
        <w:t>We also declare that at the time of our attestation of this Will, ${formData.client.firstName} ${formData.client.middleName ? formData.client.middleName + " " : ""}${formData.client.lastName} was, to our best knowledge and belief, of sound mind and memory, eighteen years of age or older, and that this Will was not procured by duress, menace, fraud, misrepresentation, constraint or undue influence.</w:t>
      </w:r>
    </w:p>
    <w:p w14:paraId="40DF326D" w14:textId="77777777" w:rsidR="00772741" w:rsidRDefault="006C0204">
      <w:r>
        <w:t>Executed on ${formData.currentDate} in the County of ___________________________, California.</w:t>
      </w:r>
    </w:p>
    <w:tbl>
      <w:tblPr>
        <w:tblW w:w="0" w:type="auto"/>
        <w:tblLook w:val="04A0" w:firstRow="1" w:lastRow="0" w:firstColumn="1" w:lastColumn="0" w:noHBand="0" w:noVBand="1"/>
      </w:tblPr>
      <w:tblGrid>
        <w:gridCol w:w="4320"/>
        <w:gridCol w:w="4320"/>
      </w:tblGrid>
      <w:tr w:rsidR="00772741" w14:paraId="2342EA22" w14:textId="77777777">
        <w:tc>
          <w:tcPr>
            <w:tcW w:w="4320" w:type="dxa"/>
          </w:tcPr>
          <w:p w14:paraId="4D9E66EC" w14:textId="77777777" w:rsidR="00772741" w:rsidRDefault="00772741"/>
        </w:tc>
        <w:tc>
          <w:tcPr>
            <w:tcW w:w="4320" w:type="dxa"/>
          </w:tcPr>
          <w:p w14:paraId="50DF5814" w14:textId="77777777" w:rsidR="00772741" w:rsidRDefault="00772741"/>
        </w:tc>
      </w:tr>
      <w:tr w:rsidR="00772741" w14:paraId="24AA0CDA" w14:textId="77777777">
        <w:tc>
          <w:tcPr>
            <w:tcW w:w="4320" w:type="dxa"/>
          </w:tcPr>
          <w:p w14:paraId="591CDF49" w14:textId="77777777" w:rsidR="00772741" w:rsidRDefault="00772741"/>
        </w:tc>
        <w:tc>
          <w:tcPr>
            <w:tcW w:w="4320" w:type="dxa"/>
          </w:tcPr>
          <w:p w14:paraId="43AED18E" w14:textId="77777777" w:rsidR="00772741" w:rsidRDefault="00772741"/>
        </w:tc>
      </w:tr>
      <w:tr w:rsidR="00772741" w14:paraId="23591779" w14:textId="77777777">
        <w:tc>
          <w:tcPr>
            <w:tcW w:w="4320" w:type="dxa"/>
          </w:tcPr>
          <w:p w14:paraId="2ABBDFFD" w14:textId="77777777" w:rsidR="00772741" w:rsidRDefault="006C0204">
            <w:r>
              <w:t>_________________________________</w:t>
            </w:r>
          </w:p>
        </w:tc>
        <w:tc>
          <w:tcPr>
            <w:tcW w:w="4320" w:type="dxa"/>
          </w:tcPr>
          <w:p w14:paraId="048CA9C2" w14:textId="77777777" w:rsidR="00772741" w:rsidRDefault="006C0204">
            <w:r>
              <w:t>_________________________________</w:t>
            </w:r>
          </w:p>
        </w:tc>
      </w:tr>
      <w:tr w:rsidR="00772741" w14:paraId="2E143DA6" w14:textId="77777777">
        <w:tc>
          <w:tcPr>
            <w:tcW w:w="4320" w:type="dxa"/>
          </w:tcPr>
          <w:p w14:paraId="2BE645F0" w14:textId="77777777" w:rsidR="00772741" w:rsidRDefault="006C0204">
            <w:r>
              <w:t>__________________________, Witness</w:t>
            </w:r>
          </w:p>
        </w:tc>
        <w:tc>
          <w:tcPr>
            <w:tcW w:w="4320" w:type="dxa"/>
          </w:tcPr>
          <w:p w14:paraId="3C15DEE1" w14:textId="77777777" w:rsidR="00772741" w:rsidRDefault="006C0204">
            <w:r>
              <w:t>__________________________, Witness</w:t>
            </w:r>
          </w:p>
        </w:tc>
      </w:tr>
      <w:tr w:rsidR="00772741" w14:paraId="521F51EA" w14:textId="77777777">
        <w:tc>
          <w:tcPr>
            <w:tcW w:w="4320" w:type="dxa"/>
          </w:tcPr>
          <w:p w14:paraId="598DCFF6" w14:textId="77777777" w:rsidR="00772741" w:rsidRDefault="006C0204">
            <w:r>
              <w:t>_________________________________</w:t>
            </w:r>
          </w:p>
        </w:tc>
        <w:tc>
          <w:tcPr>
            <w:tcW w:w="4320" w:type="dxa"/>
          </w:tcPr>
          <w:p w14:paraId="306FF539" w14:textId="77777777" w:rsidR="00772741" w:rsidRDefault="006C0204">
            <w:r>
              <w:t>_________________________________</w:t>
            </w:r>
          </w:p>
        </w:tc>
      </w:tr>
      <w:tr w:rsidR="00772741" w14:paraId="5A698235" w14:textId="77777777">
        <w:tc>
          <w:tcPr>
            <w:tcW w:w="4320" w:type="dxa"/>
          </w:tcPr>
          <w:p w14:paraId="16965F6B" w14:textId="77777777" w:rsidR="00772741" w:rsidRDefault="00772741"/>
        </w:tc>
        <w:tc>
          <w:tcPr>
            <w:tcW w:w="4320" w:type="dxa"/>
          </w:tcPr>
          <w:p w14:paraId="21D74472" w14:textId="77777777" w:rsidR="00772741" w:rsidRDefault="00772741"/>
        </w:tc>
      </w:tr>
    </w:tbl>
    <w:p w14:paraId="1CB51F52" w14:textId="77777777" w:rsidR="00772741" w:rsidRDefault="006C0204">
      <w:r>
        <w:br w:type="page"/>
      </w:r>
    </w:p>
    <w:p w14:paraId="6B7F4E20" w14:textId="77777777" w:rsidR="00772741" w:rsidRDefault="00772741">
      <w:pPr>
        <w:sectPr w:rsidR="00772741">
          <w:footerReference w:type="default" r:id="rId9"/>
          <w:pgSz w:w="12240" w:h="15840"/>
          <w:pgMar w:top="1440" w:right="1800" w:bottom="1440" w:left="1800" w:header="720" w:footer="720" w:gutter="0"/>
          <w:cols w:space="720"/>
          <w:docGrid w:linePitch="360"/>
        </w:sectPr>
      </w:pPr>
    </w:p>
    <w:p w14:paraId="0DE50A74" w14:textId="77777777" w:rsidR="00772741" w:rsidRDefault="006C0204">
      <w:pPr>
        <w:pStyle w:val="Heading3"/>
      </w:pPr>
      <w:r>
        <w:lastRenderedPageBreak/>
        <w:t>NOMINATIONS</w:t>
      </w:r>
    </w:p>
    <w:p w14:paraId="26CEBC1D" w14:textId="77777777" w:rsidR="00772741" w:rsidRDefault="006C0204">
      <w:pPr>
        <w:jc w:val="right"/>
      </w:pPr>
      <w:r>
        <w:rPr>
          <w:rFonts w:ascii="Arial" w:hAnsi="Arial"/>
          <w:b/>
          <w:caps/>
          <w:color w:val="FFD700"/>
          <w:sz w:val="36"/>
        </w:rPr>
        <w:t>‾‾‾‾‾‾‾‾‾‾‾‾‾‾‾‾‾‾‾‾‾‾‾‾‾‾‾‾‾‾‾‾‾‾‾‾‾‾‾‾‾‾‾‾‾‾‾‾‾‾‾‾‾‾‾‾‾‾‾‾‾‾‾‾‾‾‾‾‾‾‾‾</w:t>
      </w:r>
    </w:p>
    <w:p w14:paraId="6413724F" w14:textId="77777777" w:rsidR="00772741" w:rsidRDefault="006C0204">
      <w:r>
        <w:t>This section contains a Confirmation of Names and Fiduciaries that lists the persons appointed to act on your behalf in various fiduciary capacities.</w:t>
      </w:r>
      <w:r>
        <w:br w:type="page"/>
      </w:r>
    </w:p>
    <w:p w14:paraId="59152F5E" w14:textId="77777777" w:rsidR="00772741" w:rsidRDefault="00772741">
      <w:pPr>
        <w:sectPr w:rsidR="00772741">
          <w:footerReference w:type="default" r:id="rId10"/>
          <w:pgSz w:w="12240" w:h="15840"/>
          <w:pgMar w:top="1440" w:right="1800" w:bottom="1440" w:left="1800" w:header="720" w:footer="720" w:gutter="0"/>
          <w:cols w:space="720"/>
          <w:docGrid w:linePitch="360"/>
        </w:sectPr>
      </w:pPr>
    </w:p>
    <w:p w14:paraId="1CC70DDB" w14:textId="77777777" w:rsidR="00772741" w:rsidRDefault="006C0204">
      <w:pPr>
        <w:pStyle w:val="Heading1"/>
      </w:pPr>
      <w:r>
        <w:lastRenderedPageBreak/>
        <w:t>Confirmation of Names and Fiduciaries for ${formData.client.firstName} ${formData.client.middleName ? formData.client.middleName + " " : ""}${formData.client.lastName}</w:t>
      </w:r>
    </w:p>
    <w:p w14:paraId="1B6B42D5" w14:textId="77777777" w:rsidR="00772741" w:rsidRDefault="006C0204">
      <w:pPr>
        <w:pStyle w:val="Heading2"/>
      </w:pPr>
      <w:r>
        <w:t>Client Information</w:t>
      </w:r>
    </w:p>
    <w:p w14:paraId="7CEFA8A9" w14:textId="77777777" w:rsidR="00772741" w:rsidRDefault="006C0204">
      <w:r>
        <w:t>Grantor Name:       ${formData.client.firstName} ${formData.client.middleName ? formData.client.middleName + " " : ""}${formData.client.lastName}</w:t>
      </w:r>
      <w:r>
        <w:br/>
        <w:t>Address:                 ${formData.client.address}</w:t>
      </w:r>
      <w:r>
        <w:br/>
        <w:t xml:space="preserve">                               ${formData.client.city}, ${formData.client.state} ${formData.client.zip}</w:t>
      </w:r>
      <w:r>
        <w:br/>
      </w:r>
    </w:p>
    <w:p w14:paraId="11265FF2" w14:textId="77777777" w:rsidR="00772741" w:rsidRDefault="006C0204">
      <w:pPr>
        <w:pStyle w:val="Heading2"/>
      </w:pPr>
      <w:r>
        <w:t>Family Information</w:t>
      </w:r>
    </w:p>
    <w:tbl>
      <w:tblPr>
        <w:tblW w:w="0" w:type="auto"/>
        <w:tblLook w:val="04A0" w:firstRow="1" w:lastRow="0" w:firstColumn="1" w:lastColumn="0" w:noHBand="0" w:noVBand="1"/>
      </w:tblPr>
      <w:tblGrid>
        <w:gridCol w:w="4108"/>
        <w:gridCol w:w="2028"/>
        <w:gridCol w:w="2504"/>
      </w:tblGrid>
      <w:tr w:rsidR="00772741" w14:paraId="2ADCC14A" w14:textId="77777777">
        <w:tc>
          <w:tcPr>
            <w:tcW w:w="4320" w:type="dxa"/>
          </w:tcPr>
          <w:p w14:paraId="083B86D5" w14:textId="77777777" w:rsidR="00772741" w:rsidRDefault="006C0204">
            <w:r>
              <w:rPr>
                <w:b/>
              </w:rPr>
              <w:t>Name</w:t>
            </w:r>
          </w:p>
        </w:tc>
        <w:tc>
          <w:tcPr>
            <w:tcW w:w="2160" w:type="dxa"/>
          </w:tcPr>
          <w:p w14:paraId="6EB04A88" w14:textId="77777777" w:rsidR="00772741" w:rsidRDefault="006C0204">
            <w:r>
              <w:rPr>
                <w:b/>
              </w:rPr>
              <w:t>Relationship</w:t>
            </w:r>
          </w:p>
        </w:tc>
        <w:tc>
          <w:tcPr>
            <w:tcW w:w="2880" w:type="dxa"/>
          </w:tcPr>
          <w:p w14:paraId="7C28233C" w14:textId="77777777" w:rsidR="00772741" w:rsidRDefault="006C0204">
            <w:r>
              <w:rPr>
                <w:b/>
              </w:rPr>
              <w:t>Date of Birth</w:t>
            </w:r>
          </w:p>
        </w:tc>
      </w:tr>
      <w:tr w:rsidR="00772741" w14:paraId="4DB31C28" w14:textId="77777777">
        <w:tc>
          <w:tcPr>
            <w:tcW w:w="4320" w:type="dxa"/>
          </w:tcPr>
          <w:p w14:paraId="71EFFD89" w14:textId="77777777" w:rsidR="00772741" w:rsidRDefault="006C0204">
            <w:r>
              <w:t>${formData.client.firstName} ${formData.client.middleName ? formData.client.middleName + " " : ""}${formData.client.lastName} Jr.</w:t>
            </w:r>
          </w:p>
        </w:tc>
        <w:tc>
          <w:tcPr>
            <w:tcW w:w="2160" w:type="dxa"/>
          </w:tcPr>
          <w:p w14:paraId="1EDE5FD1" w14:textId="77777777" w:rsidR="00772741" w:rsidRDefault="006C0204">
            <w:r>
              <w:t>Son</w:t>
            </w:r>
          </w:p>
        </w:tc>
        <w:tc>
          <w:tcPr>
            <w:tcW w:w="2880" w:type="dxa"/>
          </w:tcPr>
          <w:p w14:paraId="540E8FE5" w14:textId="77777777" w:rsidR="00772741" w:rsidRDefault="006C0204">
            <w:r>
              <w:t>July 3, 1975</w:t>
            </w:r>
          </w:p>
        </w:tc>
      </w:tr>
    </w:tbl>
    <w:p w14:paraId="6B4C0DCF" w14:textId="77777777" w:rsidR="00772741" w:rsidRDefault="006C0204">
      <w:pPr>
        <w:pStyle w:val="Heading2"/>
      </w:pPr>
      <w:r>
        <w:t>Trust Information</w:t>
      </w:r>
    </w:p>
    <w:p w14:paraId="5FBAB1E3" w14:textId="77777777" w:rsidR="00772741" w:rsidRDefault="006C0204">
      <w:r>
        <w:t>Name of Trust:        ${formData.trustName}, dated ${formData.currentDate}</w:t>
      </w:r>
    </w:p>
    <w:p w14:paraId="18473CB1" w14:textId="77777777" w:rsidR="00772741" w:rsidRDefault="006C0204">
      <w:pPr>
        <w:pStyle w:val="Heading2"/>
      </w:pPr>
      <w:r>
        <w:t>Trustee Information</w:t>
      </w:r>
    </w:p>
    <w:tbl>
      <w:tblPr>
        <w:tblW w:w="0" w:type="auto"/>
        <w:tblLook w:val="04A0" w:firstRow="1" w:lastRow="0" w:firstColumn="1" w:lastColumn="0" w:noHBand="0" w:noVBand="1"/>
      </w:tblPr>
      <w:tblGrid>
        <w:gridCol w:w="3160"/>
        <w:gridCol w:w="5480"/>
      </w:tblGrid>
      <w:tr w:rsidR="00772741" w14:paraId="3FD8B33E" w14:textId="77777777">
        <w:tc>
          <w:tcPr>
            <w:tcW w:w="4320" w:type="dxa"/>
          </w:tcPr>
          <w:p w14:paraId="7FF00300" w14:textId="77777777" w:rsidR="00772741" w:rsidRDefault="006C0204">
            <w:r>
              <w:t>Initial Trustee:</w:t>
            </w:r>
          </w:p>
        </w:tc>
        <w:tc>
          <w:tcPr>
            <w:tcW w:w="4320" w:type="dxa"/>
          </w:tcPr>
          <w:p w14:paraId="35B019C0" w14:textId="77777777" w:rsidR="00772741" w:rsidRDefault="006C0204">
            <w:r>
              <w:t>${formData.client.firstName} ${formData.client.middleName ? formData.client.middleName + " " : ""}${formData.client.lastName}</w:t>
            </w:r>
          </w:p>
        </w:tc>
      </w:tr>
      <w:tr w:rsidR="00772741" w14:paraId="139616FA" w14:textId="77777777">
        <w:tc>
          <w:tcPr>
            <w:tcW w:w="4320" w:type="dxa"/>
          </w:tcPr>
          <w:p w14:paraId="776118DA" w14:textId="77777777" w:rsidR="00772741" w:rsidRDefault="006C0204">
            <w:r>
              <w:t>Successor Trustees Upon Incapacity or Death:</w:t>
            </w:r>
          </w:p>
        </w:tc>
        <w:tc>
          <w:tcPr>
            <w:tcW w:w="4320" w:type="dxa"/>
          </w:tcPr>
          <w:p w14:paraId="63036066" w14:textId="77777777" w:rsidR="00772741" w:rsidRDefault="006C0204">
            <w:r>
              <w:t>${formData.client.firstName} ${formData.client.middleName ? formData.client.middleName + " " : ""}${formData.client.lastName} Jr.; then</w:t>
            </w:r>
            <w:r>
              <w:br/>
              <w:t>${formData.pourOverRepresentatives.client &amp;&amp; formData.pourOverRepresentatives.client[1] ? `${formData.pourOverRepresentatives.client[1].firstName} ${formData.pourOverRepresentatives.client[1].lastName}` : ''}</w:t>
            </w:r>
          </w:p>
        </w:tc>
      </w:tr>
    </w:tbl>
    <w:p w14:paraId="7FFC3A33" w14:textId="77777777" w:rsidR="00772741" w:rsidRDefault="006C0204">
      <w:pPr>
        <w:pStyle w:val="Heading2"/>
      </w:pPr>
      <w:r>
        <w:lastRenderedPageBreak/>
        <w:t>Durable Power of Attorney</w:t>
      </w:r>
      <w:r>
        <w:br/>
        <w:t>${formData.durablePOA.client &amp;&amp; formData.durablePOA.client[0] ? `${formData.durablePOA.client[0].firstName} ${formData.durablePOA.client[0].lastName}` : ''}, then</w:t>
      </w:r>
      <w:r>
        <w:br/>
        <w:t>${formData.durablePOA.client &amp;&amp; formData.durablePOA.client[1] ? `${formData.durablePOA.client[1].firstName} ${formData.durablePOA.client[1].lastName}` : ''}</w:t>
      </w:r>
    </w:p>
    <w:tbl>
      <w:tblPr>
        <w:tblW w:w="0" w:type="auto"/>
        <w:tblLook w:val="04A0" w:firstRow="1" w:lastRow="0" w:firstColumn="1" w:lastColumn="0" w:noHBand="0" w:noVBand="1"/>
      </w:tblPr>
      <w:tblGrid>
        <w:gridCol w:w="3160"/>
        <w:gridCol w:w="5480"/>
      </w:tblGrid>
      <w:tr w:rsidR="00772741" w14:paraId="307B256B" w14:textId="77777777">
        <w:tc>
          <w:tcPr>
            <w:tcW w:w="4320" w:type="dxa"/>
          </w:tcPr>
          <w:p w14:paraId="0A51BE60" w14:textId="77777777" w:rsidR="00772741" w:rsidRDefault="006C0204">
            <w:r>
              <w:t>Initial Agent:</w:t>
            </w:r>
          </w:p>
        </w:tc>
        <w:tc>
          <w:tcPr>
            <w:tcW w:w="4320" w:type="dxa"/>
          </w:tcPr>
          <w:p w14:paraId="7D01287C" w14:textId="77777777" w:rsidR="00772741" w:rsidRDefault="006C0204">
            <w:r>
              <w:t>${formData.client.firstName} ${formData.client.middleName ? formData.client.middleName + " " : ""}${formData.client.lastName} Jr.</w:t>
            </w:r>
          </w:p>
        </w:tc>
      </w:tr>
      <w:tr w:rsidR="00772741" w14:paraId="7AACF419" w14:textId="77777777">
        <w:tc>
          <w:tcPr>
            <w:tcW w:w="4320" w:type="dxa"/>
          </w:tcPr>
          <w:p w14:paraId="7F5743D2" w14:textId="77777777" w:rsidR="00772741" w:rsidRDefault="006C0204">
            <w:r>
              <w:t>Successor Agent:</w:t>
            </w:r>
          </w:p>
        </w:tc>
        <w:tc>
          <w:tcPr>
            <w:tcW w:w="4320" w:type="dxa"/>
          </w:tcPr>
          <w:p w14:paraId="51D1DA35" w14:textId="77777777" w:rsidR="00772741" w:rsidRDefault="006C0204">
            <w:r>
              <w:t>${formData.pourOverRepresentatives.client &amp;&amp; formData.pourOverRepresentatives.client[1] ? `${formData.pourOverRepresentatives.client[1].firstName} ${formData.pourOverRepresentatives.client[1].lastName}` : ''}</w:t>
            </w:r>
          </w:p>
        </w:tc>
      </w:tr>
    </w:tbl>
    <w:p w14:paraId="581D62E9" w14:textId="77777777" w:rsidR="00772741" w:rsidRDefault="006C0204">
      <w:pPr>
        <w:pStyle w:val="Heading2"/>
      </w:pPr>
      <w:r>
        <w:t>HIPAA Agents</w:t>
      </w:r>
    </w:p>
    <w:p w14:paraId="7A6859FC" w14:textId="77777777" w:rsidR="00772741" w:rsidRDefault="006C0204">
      <w:r>
        <w:t>${formData.healthcarePOA.client &amp;&amp; formData.healthcarePOA.client[0] ? `${formData.healthcarePOA.client[0].firstName} ${formData.healthcarePOA.client[0].lastName}` : ''}, then</w:t>
      </w:r>
      <w:r>
        <w:br/>
        <w:t>${formData.healthcarePOA.client &amp;&amp; formData.healthcarePOA.client[1] ? `${formData.healthcarePOA.client[1].firstName} ${formData.healthcarePOA.client[1].lastName}` : ''}</w:t>
      </w:r>
    </w:p>
    <w:p w14:paraId="1051147B" w14:textId="77777777" w:rsidR="00772741" w:rsidRDefault="006C0204">
      <w:pPr>
        <w:pStyle w:val="Heading2"/>
      </w:pPr>
      <w:r>
        <w:t>Advance Health Care Directive</w:t>
      </w:r>
      <w:r>
        <w:br/>
        <w:t>${formData.healthcarePOA.client &amp;&amp; formData.healthcarePOA.client[0] ? `${formData.healthcarePOA.client[0].firstName} ${formData.healthcarePOA.client[0].lastName}` : ''}, then</w:t>
      </w:r>
      <w:r>
        <w:br/>
        <w:t>${formData.healthcarePOA.client &amp;&amp; formData.healthcarePOA.client[1] ? `${formData.healthcarePOA.client[1].firstName} ${formData.healthcarePOA.client[1].lastName}` : ''}</w:t>
      </w:r>
    </w:p>
    <w:tbl>
      <w:tblPr>
        <w:tblW w:w="0" w:type="auto"/>
        <w:tblLook w:val="04A0" w:firstRow="1" w:lastRow="0" w:firstColumn="1" w:lastColumn="0" w:noHBand="0" w:noVBand="1"/>
      </w:tblPr>
      <w:tblGrid>
        <w:gridCol w:w="3160"/>
        <w:gridCol w:w="5480"/>
      </w:tblGrid>
      <w:tr w:rsidR="00772741" w14:paraId="09E7AF94" w14:textId="77777777">
        <w:tc>
          <w:tcPr>
            <w:tcW w:w="4320" w:type="dxa"/>
          </w:tcPr>
          <w:p w14:paraId="118B76F2" w14:textId="77777777" w:rsidR="00772741" w:rsidRDefault="006C0204">
            <w:r>
              <w:t>Initial Agent:</w:t>
            </w:r>
          </w:p>
        </w:tc>
        <w:tc>
          <w:tcPr>
            <w:tcW w:w="4320" w:type="dxa"/>
          </w:tcPr>
          <w:p w14:paraId="2E5EE799" w14:textId="77777777" w:rsidR="00772741" w:rsidRDefault="006C0204">
            <w:r>
              <w:t>${formData.client.firstName} ${formData.client.middleName ? formData.client.middleName + " " : ""}${formData.client.lastName} Jr.</w:t>
            </w:r>
          </w:p>
        </w:tc>
      </w:tr>
      <w:tr w:rsidR="00772741" w14:paraId="2CC83002" w14:textId="77777777">
        <w:tc>
          <w:tcPr>
            <w:tcW w:w="4320" w:type="dxa"/>
          </w:tcPr>
          <w:p w14:paraId="18476FD3" w14:textId="77777777" w:rsidR="00772741" w:rsidRDefault="006C0204">
            <w:r>
              <w:t>Successor Agent:</w:t>
            </w:r>
          </w:p>
        </w:tc>
        <w:tc>
          <w:tcPr>
            <w:tcW w:w="4320" w:type="dxa"/>
          </w:tcPr>
          <w:p w14:paraId="0799A7D4" w14:textId="77777777" w:rsidR="00772741" w:rsidRDefault="006C0204">
            <w:r>
              <w:t xml:space="preserve">${formData.pourOverRepresentatives.client &amp;&amp; formData.pourOverRepresentatives.client[1] ? `${formData.pourOverRepresentatives.client[1].firstName} </w:t>
            </w:r>
            <w:r>
              <w:lastRenderedPageBreak/>
              <w:t>${formData.pourOverRepresentatives.client[1].lastName}` : ''}</w:t>
            </w:r>
          </w:p>
        </w:tc>
      </w:tr>
    </w:tbl>
    <w:p w14:paraId="16E674DA" w14:textId="77777777" w:rsidR="00772741" w:rsidRDefault="006C0204">
      <w:pPr>
        <w:pStyle w:val="Heading2"/>
      </w:pPr>
      <w:r>
        <w:lastRenderedPageBreak/>
        <w:t>Personal Representatives</w:t>
      </w:r>
    </w:p>
    <w:p w14:paraId="221D848C" w14:textId="77777777" w:rsidR="00772741" w:rsidRDefault="006C0204">
      <w:r>
        <w:t>${formData.pourOverRepresentatives.client &amp;&amp; formData.pourOverRepresentatives.client[0] ? `${formData.pourOverRepresentatives.client[0].firstName} ${formData.pourOverRepresentatives.client[0].lastName}` : ''}; then</w:t>
      </w:r>
      <w:r>
        <w:br/>
        <w:t>${formData.pourOverRepresentatives.client &amp;&amp; formData.pourOverRepresentatives.client[1] ? `${formData.pourOverRepresentatives.client[1].firstName} ${formData.pourOverRepresentatives.client[1].lastName}` : ''}</w:t>
      </w:r>
    </w:p>
    <w:p w14:paraId="6172AEEC" w14:textId="77777777" w:rsidR="00772741" w:rsidRDefault="006C0204">
      <w:r>
        <w:br w:type="page"/>
      </w:r>
    </w:p>
    <w:p w14:paraId="07AD7931" w14:textId="77777777" w:rsidR="00772741" w:rsidRDefault="00772741">
      <w:pPr>
        <w:sectPr w:rsidR="00772741">
          <w:footerReference w:type="default" r:id="rId11"/>
          <w:pgSz w:w="12240" w:h="15840"/>
          <w:pgMar w:top="1440" w:right="1800" w:bottom="1440" w:left="1800" w:header="720" w:footer="720" w:gutter="0"/>
          <w:cols w:space="720"/>
          <w:docGrid w:linePitch="360"/>
        </w:sectPr>
      </w:pPr>
    </w:p>
    <w:p w14:paraId="250EFE08" w14:textId="77777777" w:rsidR="00772741" w:rsidRDefault="006C0204">
      <w:pPr>
        <w:pStyle w:val="Heading3"/>
      </w:pPr>
      <w:r>
        <w:lastRenderedPageBreak/>
        <w:t>PERSONAL INFORMATION</w:t>
      </w:r>
    </w:p>
    <w:p w14:paraId="4B343958" w14:textId="77777777" w:rsidR="00772741" w:rsidRDefault="006C0204">
      <w:pPr>
        <w:jc w:val="right"/>
      </w:pPr>
      <w:r>
        <w:rPr>
          <w:rFonts w:ascii="Arial" w:hAnsi="Arial"/>
          <w:b/>
          <w:caps/>
          <w:color w:val="FFD700"/>
          <w:sz w:val="36"/>
        </w:rPr>
        <w:t>‾‾‾‾‾‾‾‾‾‾‾‾‾‾‾‾‾‾‾‾‾‾‾‾‾‾‾‾‾‾‾‾‾‾‾‾‾‾‾‾‾‾‾‾‾‾‾‾‾‾‾‾‾‾‾‾‾‾‾‾‾‾‾‾‾‾‾‾‾‾‾‾</w:t>
      </w:r>
    </w:p>
    <w:p w14:paraId="2D88C6E7" w14:textId="77777777" w:rsidR="00772741" w:rsidRDefault="006C0204">
      <w:r>
        <w:t xml:space="preserve">This section contains copies of the most recent personal and financial information that you have provided to us.  If we do additional planning for you in the future, you will need to complete a new questionnaire or update this one. </w:t>
      </w:r>
    </w:p>
    <w:p w14:paraId="73434EE7" w14:textId="77777777" w:rsidR="00772741" w:rsidRDefault="006C0204">
      <w:r>
        <w:br w:type="page"/>
      </w:r>
    </w:p>
    <w:p w14:paraId="7836DC97" w14:textId="77777777" w:rsidR="00772741" w:rsidRDefault="006C0204">
      <w:pPr>
        <w:pStyle w:val="Heading3"/>
      </w:pPr>
      <w:r>
        <w:lastRenderedPageBreak/>
        <w:t>FUNDING INSTRUCTIONS</w:t>
      </w:r>
    </w:p>
    <w:p w14:paraId="6BB9839D" w14:textId="77777777" w:rsidR="00772741" w:rsidRDefault="006C0204">
      <w:pPr>
        <w:jc w:val="right"/>
      </w:pPr>
      <w:r>
        <w:rPr>
          <w:rFonts w:ascii="Arial" w:hAnsi="Arial"/>
          <w:b/>
          <w:caps/>
          <w:color w:val="FFD700"/>
          <w:sz w:val="36"/>
        </w:rPr>
        <w:t>‾‾‾‾‾‾‾‾‾‾‾‾‾‾‾‾‾‾‾‾‾‾‾‾‾‾‾‾‾‾‾‾‾‾‾‾‾‾‾‾‾‾‾‾‾‾‾‾‾‾‾‾‾‾‾‾‾‾‾‾‾‾‾‾‾‾‾‾‾‾‾‾</w:t>
      </w:r>
    </w:p>
    <w:p w14:paraId="46FB1A7E" w14:textId="77777777" w:rsidR="00772741" w:rsidRDefault="006C0204">
      <w:r>
        <w:t>The instructions in this section tell you how to transfer various types of assets.  You must transfer the assets that you currently own and that you acquire in the future to your Revocable Living Trust.  This transfer is vitally important.</w:t>
      </w:r>
    </w:p>
    <w:p w14:paraId="2A342260" w14:textId="77777777" w:rsidR="00772741" w:rsidRDefault="006C0204">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2D17851B" w14:textId="77777777" w:rsidR="00772741" w:rsidRDefault="00772741">
      <w:pPr>
        <w:sectPr w:rsidR="00772741">
          <w:footerReference w:type="default" r:id="rId12"/>
          <w:pgSz w:w="12240" w:h="15840"/>
          <w:pgMar w:top="1440" w:right="1800" w:bottom="1440" w:left="1800" w:header="720" w:footer="720" w:gutter="0"/>
          <w:cols w:space="720"/>
          <w:docGrid w:linePitch="360"/>
        </w:sectPr>
      </w:pPr>
    </w:p>
    <w:p w14:paraId="7A5A3A8A" w14:textId="77777777" w:rsidR="00772741" w:rsidRDefault="006C0204">
      <w:pPr>
        <w:pStyle w:val="Heading1"/>
      </w:pPr>
      <w:r>
        <w:rPr>
          <w:rFonts w:ascii="Arial" w:hAnsi="Arial"/>
          <w:sz w:val="40"/>
        </w:rPr>
        <w:lastRenderedPageBreak/>
        <w:t>Revocable Living Trust Funding Instructions for The ${formData.client.firstName} ${formData.client.middleName ? formData.client.middleName + " " : ""}${formData.client.lastName} Living Trust</w:t>
      </w:r>
    </w:p>
    <w:p w14:paraId="7284C940" w14:textId="77777777" w:rsidR="00772741" w:rsidRDefault="006C0204">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6B2985AC" w14:textId="77777777" w:rsidR="00772741" w:rsidRDefault="006C0204">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32FA0734" w14:textId="77777777" w:rsidR="00772741" w:rsidRDefault="006C0204">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3CF32923" w14:textId="77777777" w:rsidR="00772741" w:rsidRDefault="006C0204">
      <w:r>
        <w:t>Generally, to transfer assets to your trust, you must execute new documents of title, deeds to real property, and signature cards for your bank accounts, as well as change of beneficiary forms for pension plans, individual retirement plans and life insurance.</w:t>
      </w:r>
    </w:p>
    <w:p w14:paraId="577DF5FC" w14:textId="77777777" w:rsidR="00772741" w:rsidRDefault="006C0204">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1652AF53" w14:textId="77777777" w:rsidR="00772741" w:rsidRDefault="006C0204">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7D1CB068" w14:textId="77777777" w:rsidR="00772741" w:rsidRDefault="006C0204">
      <w:pPr>
        <w:pStyle w:val="Heading2"/>
      </w:pPr>
      <w:r>
        <w:t>Using Your Certification of Trust</w:t>
      </w:r>
    </w:p>
    <w:p w14:paraId="50A87AE5" w14:textId="77777777" w:rsidR="00772741" w:rsidRDefault="006C0204">
      <w:r>
        <w:t>Your Revocable Living Trust Portfolio contains a Certification of Trust.  In your certification, you state in writing that:</w:t>
      </w:r>
    </w:p>
    <w:p w14:paraId="6A7F796E" w14:textId="77777777" w:rsidR="00772741" w:rsidRDefault="006C0204">
      <w:pPr>
        <w:pStyle w:val="BodyText2"/>
      </w:pPr>
      <w:r>
        <w:t xml:space="preserve">your trust exists; </w:t>
      </w:r>
    </w:p>
    <w:p w14:paraId="376273C9" w14:textId="77777777" w:rsidR="00772741" w:rsidRDefault="006C0204">
      <w:pPr>
        <w:pStyle w:val="BodyText2"/>
      </w:pPr>
      <w:r>
        <w:t xml:space="preserve">you are one of the Trustees; and </w:t>
      </w:r>
    </w:p>
    <w:p w14:paraId="5700C567" w14:textId="77777777" w:rsidR="00772741" w:rsidRDefault="006C0204">
      <w:pPr>
        <w:pStyle w:val="BodyText2"/>
      </w:pPr>
      <w:r>
        <w:lastRenderedPageBreak/>
        <w:t xml:space="preserve">you have the authority and power to transact business as a Trustee.  </w:t>
      </w:r>
    </w:p>
    <w:p w14:paraId="53A1E306" w14:textId="77777777" w:rsidR="00772741" w:rsidRDefault="006C0204">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048F3885" w14:textId="77777777" w:rsidR="00772741" w:rsidRDefault="006C0204">
      <w:pPr>
        <w:pStyle w:val="Heading2"/>
      </w:pPr>
      <w:r>
        <w:t>Your Tax Identification Number</w:t>
      </w:r>
    </w:p>
    <w:p w14:paraId="057809E8" w14:textId="77777777" w:rsidR="00772741" w:rsidRDefault="006C0204">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6920B69C" w14:textId="77777777" w:rsidR="00772741" w:rsidRDefault="006C0204">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270A7AC1" w14:textId="77777777" w:rsidR="00772741" w:rsidRDefault="006C0204">
      <w:pPr>
        <w:pStyle w:val="Heading2"/>
      </w:pPr>
      <w:r>
        <w:t>Titling Assets in Your Name as Trustee</w:t>
      </w:r>
    </w:p>
    <w:p w14:paraId="58141029" w14:textId="77777777" w:rsidR="00772741" w:rsidRDefault="006C0204">
      <w:r>
        <w:t>Generally, you should title all of your currently owned and newly acquired assets in the name of your trust.  We prefer the following format for titling assets in the name of your trust:</w:t>
      </w:r>
    </w:p>
    <w:p w14:paraId="14BCCAC4" w14:textId="77777777" w:rsidR="00772741" w:rsidRDefault="006C0204">
      <w:pPr>
        <w:pStyle w:val="BodyText3"/>
      </w:pPr>
      <w:r>
        <w:t>${formData.client.firstName} ${formData.client.middleName ? formData.client.middleName + " " : ""}${formData.client.lastName}, Trustee, or his successors in interest, of The ${formData.client.firstName} ${formData.client.middleName ? formData.client.middleName + " " : ""}${formData.client.lastName} Living Trust dated ${formData.currentDate}, and any amendments thereto.</w:t>
      </w:r>
    </w:p>
    <w:p w14:paraId="29BB7AD3" w14:textId="77777777" w:rsidR="00772741" w:rsidRDefault="006C0204">
      <w:pPr>
        <w:pStyle w:val="Heading1"/>
      </w:pPr>
      <w:r>
        <w:t>Instructions for Transferring Specific Assets</w:t>
      </w:r>
    </w:p>
    <w:p w14:paraId="1863BE48" w14:textId="77777777" w:rsidR="00772741" w:rsidRDefault="006C0204">
      <w:pPr>
        <w:pStyle w:val="Heading2"/>
      </w:pPr>
      <w:r>
        <w:t>Cash Accounts</w:t>
      </w:r>
    </w:p>
    <w:p w14:paraId="45878A86" w14:textId="77777777" w:rsidR="00772741" w:rsidRDefault="006C0204">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7BDA239F" w14:textId="77777777" w:rsidR="00772741" w:rsidRDefault="006C0204">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7A958F02" w14:textId="77777777" w:rsidR="00772741" w:rsidRDefault="006C0204">
      <w:r>
        <w:lastRenderedPageBreak/>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569C307E" w14:textId="77777777" w:rsidR="00772741" w:rsidRDefault="006C0204">
      <w:r>
        <w:t>Retitling the account records should have no effect on the name you wish to have printed on your checks.  There is no reason to have the name of your trust on your printed checks.  Ask your bank to continue to print your individual name on the checks.</w:t>
      </w:r>
    </w:p>
    <w:p w14:paraId="40FD39D9" w14:textId="77777777" w:rsidR="00772741" w:rsidRDefault="006C0204">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4DA11F22" w14:textId="77777777" w:rsidR="00772741" w:rsidRDefault="006C0204">
      <w:pPr>
        <w:pStyle w:val="Heading2"/>
      </w:pPr>
      <w:r>
        <w:t>Investment Accounts</w:t>
      </w:r>
    </w:p>
    <w:p w14:paraId="39344B5F" w14:textId="77777777" w:rsidR="00772741" w:rsidRDefault="006C0204">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263C4432" w14:textId="77777777" w:rsidR="00772741" w:rsidRDefault="006C0204">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7110ECFB" w14:textId="77777777" w:rsidR="00772741" w:rsidRDefault="006C0204">
      <w:pPr>
        <w:pStyle w:val="Heading2"/>
      </w:pPr>
      <w:r>
        <w:t>Stocks and Bonds Not Held in Investment Accounts</w:t>
      </w:r>
    </w:p>
    <w:p w14:paraId="31604994" w14:textId="77777777" w:rsidR="00772741" w:rsidRDefault="006C0204">
      <w:r>
        <w:t>If you possess original stock or bond certificates, there are two ways to transfer the certificates to your trust.</w:t>
      </w:r>
    </w:p>
    <w:p w14:paraId="55F377EC" w14:textId="77777777" w:rsidR="00772741" w:rsidRDefault="006C0204">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84C8BAC" w14:textId="77777777" w:rsidR="00772741" w:rsidRDefault="006C0204">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2B9737C0" w14:textId="77777777" w:rsidR="00772741" w:rsidRDefault="006C0204">
      <w:pPr>
        <w:pStyle w:val="Heading2"/>
      </w:pPr>
      <w:r>
        <w:t>Stock Options</w:t>
      </w:r>
    </w:p>
    <w:p w14:paraId="63429ABD" w14:textId="77777777" w:rsidR="00772741" w:rsidRDefault="006C0204">
      <w:r>
        <w:t xml:space="preserve">Transferring or assigning stock options requires a careful analysis of the tax and legal issues. We recommend you ask your Certified Public Accountant (CPA) and your stock plan administrator </w:t>
      </w:r>
      <w:r>
        <w:lastRenderedPageBreak/>
        <w:t>about your choices in assigning your interests to your Revocable Living Trust.  If you would like us to assist you, we would be willing to do so under a separate representation agreement.</w:t>
      </w:r>
    </w:p>
    <w:p w14:paraId="0D372446" w14:textId="77777777" w:rsidR="00772741" w:rsidRDefault="006C0204">
      <w:pPr>
        <w:pStyle w:val="Heading2"/>
      </w:pPr>
      <w:r>
        <w:t>Personal Effects</w:t>
      </w:r>
    </w:p>
    <w:p w14:paraId="17773C37" w14:textId="77777777" w:rsidR="00772741" w:rsidRDefault="006C0204">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544DD8F4" w14:textId="77777777" w:rsidR="00772741" w:rsidRDefault="006C0204">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4988F3B7" w14:textId="77777777" w:rsidR="00772741" w:rsidRDefault="006C0204">
      <w:pPr>
        <w:pStyle w:val="Heading2"/>
      </w:pPr>
      <w:r>
        <w:t>Retirement Plans</w:t>
      </w:r>
    </w:p>
    <w:p w14:paraId="25FA7C9D" w14:textId="77777777" w:rsidR="00772741" w:rsidRDefault="006C0204">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158B514E" w14:textId="77777777" w:rsidR="00772741" w:rsidRDefault="006C0204">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1CBACEA4" w14:textId="77777777" w:rsidR="00772741" w:rsidRDefault="006C0204">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459630FC" w14:textId="77777777" w:rsidR="00772741" w:rsidRDefault="006C0204">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2DE2115C" w14:textId="77777777" w:rsidR="00772741" w:rsidRDefault="006C0204">
      <w:pPr>
        <w:pStyle w:val="Heading2"/>
      </w:pPr>
      <w:r>
        <w:t>Qualified Tuition Plans (529 Plans)</w:t>
      </w:r>
    </w:p>
    <w:p w14:paraId="54C0B9C8" w14:textId="77777777" w:rsidR="00772741" w:rsidRDefault="006C0204">
      <w:r>
        <w:t>Transferring a 529 plan to your Revocable Living Trust often makes sense, but your trust must contain specific language enabling the Trustee to manage the account.  We recommend that you contact us before naming your trust as an owner of a 529 plan.</w:t>
      </w:r>
    </w:p>
    <w:p w14:paraId="00A412D0" w14:textId="77777777" w:rsidR="00772741" w:rsidRDefault="006C0204">
      <w:pPr>
        <w:pStyle w:val="Heading2"/>
      </w:pPr>
      <w:r>
        <w:lastRenderedPageBreak/>
        <w:t>Life Insurance Policies and Annuities</w:t>
      </w:r>
    </w:p>
    <w:p w14:paraId="31727148" w14:textId="77777777" w:rsidR="00772741" w:rsidRDefault="006C0204">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0E70A815" w14:textId="77777777" w:rsidR="00772741" w:rsidRDefault="006C0204">
      <w:r>
        <w:t>If you decide to name your Revocable Living Trust as the beneficiary of a policy, here are several points you should consider.</w:t>
      </w:r>
    </w:p>
    <w:p w14:paraId="12ECF334" w14:textId="77777777" w:rsidR="00772741" w:rsidRDefault="006C0204">
      <w:pPr>
        <w:pStyle w:val="BodyText2"/>
      </w:pPr>
      <w:r>
        <w:t>Your policy beneficiary designation, not your Will and Revocable Living Trust, controls the disposition of the policy benefits.</w:t>
      </w:r>
    </w:p>
    <w:p w14:paraId="273ACB40" w14:textId="77777777" w:rsidR="00772741" w:rsidRDefault="006C0204">
      <w:pPr>
        <w:pStyle w:val="BodyText2"/>
      </w:pPr>
      <w:r>
        <w:t>Generally, you should designate your Revocable Living Trust as the beneficiary of your life insurance policies so the policy proceeds will be governed by the terms of the Revocable Living Trust.  To do so, we recommend you advise your insurance agent that you want your Revocable Living Trust as the beneficiary.  Your agent will make the change for you or provide you the beneficiary designation form for you to complete.</w:t>
      </w:r>
    </w:p>
    <w:p w14:paraId="15941EAC" w14:textId="77777777" w:rsidR="00772741" w:rsidRDefault="006C0204">
      <w:pPr>
        <w:pStyle w:val="BodyText2"/>
      </w:pPr>
      <w:r>
        <w:t>If you name your Revocable Living Trust as the primary beneficiary, you should name your spouse, partner, or children as the secondary beneficiary.</w:t>
      </w:r>
    </w:p>
    <w:p w14:paraId="6E696218" w14:textId="77777777" w:rsidR="00772741" w:rsidRDefault="006C0204">
      <w:r>
        <w:t>Each insurance company will have its own preferred format for designating your Revocable Living Trust as the beneficiary.  Here is a typical format:</w:t>
      </w:r>
    </w:p>
    <w:p w14:paraId="5BE51E5A" w14:textId="77777777" w:rsidR="00772741" w:rsidRDefault="006C0204">
      <w:pPr>
        <w:pStyle w:val="BodyText2"/>
      </w:pPr>
      <w:r>
        <w:rPr>
          <w:b/>
        </w:rPr>
        <w:t>Primary Beneficiary: The ${formData.client.firstName} ${formData.client.middleName ? formData.client.middleName + " " : ""}${formData.client.lastName} Living Trust dated ${formData.currentDate}</w:t>
      </w:r>
    </w:p>
    <w:p w14:paraId="7FCA4D04" w14:textId="77777777" w:rsidR="00772741" w:rsidRDefault="006C0204">
      <w:pPr>
        <w:pStyle w:val="BodyText2"/>
      </w:pPr>
      <w:r>
        <w:rPr>
          <w:b/>
        </w:rPr>
        <w:t>Secondary Beneficiary:</w:t>
      </w:r>
      <w:r>
        <w:t xml:space="preserve"> Spouse, partner, children, or other heirs.</w:t>
      </w:r>
    </w:p>
    <w:p w14:paraId="0EF988FE" w14:textId="77777777" w:rsidR="00772741" w:rsidRDefault="006C0204">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1609398A" w14:textId="77777777" w:rsidR="00772741" w:rsidRDefault="006C0204">
      <w:pPr>
        <w:pStyle w:val="Heading2"/>
      </w:pPr>
      <w:r>
        <w:t>Mortgage, Notes, and Other Receivables</w:t>
      </w:r>
    </w:p>
    <w:p w14:paraId="7AF11E9F" w14:textId="77777777" w:rsidR="00772741" w:rsidRDefault="006C0204">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0F30C282" w14:textId="77777777" w:rsidR="00772741" w:rsidRDefault="006C0204">
      <w:pPr>
        <w:pStyle w:val="Heading2"/>
      </w:pPr>
      <w:r>
        <w:t>Partnership Interest</w:t>
      </w:r>
    </w:p>
    <w:p w14:paraId="5CA2BBBC" w14:textId="77777777" w:rsidR="00772741" w:rsidRDefault="006C0204">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6A08F236" w14:textId="77777777" w:rsidR="00772741" w:rsidRDefault="006C0204">
      <w:r>
        <w:lastRenderedPageBreak/>
        <w:t xml:space="preserve">We can prepare assignment documents for each interest for your signature. </w:t>
      </w:r>
      <w:r>
        <w:rPr>
          <w:b/>
          <w:i/>
        </w:rPr>
        <w:t>Please put a copy of each assignment in the TRUST ASSETS section of your Revocable Living Trust Portfolio.</w:t>
      </w:r>
    </w:p>
    <w:p w14:paraId="7440F66D" w14:textId="77777777" w:rsidR="00772741" w:rsidRDefault="006C0204">
      <w:pPr>
        <w:pStyle w:val="Heading2"/>
      </w:pPr>
      <w:r>
        <w:t>Corporate Business or Professional Interests</w:t>
      </w:r>
    </w:p>
    <w:p w14:paraId="7B3ABA9D" w14:textId="77777777" w:rsidR="00772741" w:rsidRDefault="006C0204">
      <w:r>
        <w:t>You should contact your corporate counsel or ask us to assist you in transferring your professional business interests to the Revocable Living Trust.</w:t>
      </w:r>
    </w:p>
    <w:p w14:paraId="17162587" w14:textId="77777777" w:rsidR="00772741" w:rsidRDefault="006C0204">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47AA75B3" w14:textId="77777777" w:rsidR="00772741" w:rsidRDefault="006C0204">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71721CB5" w14:textId="77777777" w:rsidR="00772741" w:rsidRDefault="006C0204">
      <w:pPr>
        <w:pStyle w:val="Heading2"/>
      </w:pPr>
      <w:r>
        <w:t>Sole Proprietorship Business Interests</w:t>
      </w:r>
    </w:p>
    <w:p w14:paraId="41C42CF0" w14:textId="77777777" w:rsidR="00772741" w:rsidRDefault="006C0204">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1DFCBD4B" w14:textId="77777777" w:rsidR="00772741" w:rsidRDefault="006C0204">
      <w:pPr>
        <w:pStyle w:val="Heading2"/>
      </w:pPr>
      <w:r>
        <w:t>Oil, Gas, and Mineral Interests</w:t>
      </w:r>
    </w:p>
    <w:p w14:paraId="03F6B261" w14:textId="77777777" w:rsidR="00772741" w:rsidRDefault="006C0204">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A25D555" w14:textId="77777777" w:rsidR="00772741" w:rsidRDefault="006C0204">
      <w:pPr>
        <w:pStyle w:val="Heading2"/>
      </w:pPr>
      <w:r>
        <w:t>Real Property</w:t>
      </w:r>
    </w:p>
    <w:p w14:paraId="0875EA29" w14:textId="77777777" w:rsidR="00772741" w:rsidRDefault="006C0204">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2EA4D6ED" w14:textId="77777777" w:rsidR="00772741" w:rsidRDefault="006C0204">
      <w:r>
        <w:t>Regarding your homeowner’s policy, contact your insurance provider to discuss adding your trust as an additional endorsee on your policy.</w:t>
      </w:r>
    </w:p>
    <w:p w14:paraId="04D60623" w14:textId="77777777" w:rsidR="00772741" w:rsidRDefault="006C0204">
      <w:pPr>
        <w:pStyle w:val="Heading2"/>
      </w:pPr>
      <w:r>
        <w:t>Anticipated Inheritance, Gift, or Lawsuit Judgment</w:t>
      </w:r>
    </w:p>
    <w:p w14:paraId="21B61D7F" w14:textId="77777777" w:rsidR="00772741" w:rsidRDefault="006C0204">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62964E20" w14:textId="77777777" w:rsidR="00772741" w:rsidRDefault="006C0204">
      <w:pPr>
        <w:pStyle w:val="Heading1"/>
      </w:pPr>
      <w:r>
        <w:lastRenderedPageBreak/>
        <w:t>Reviewing Your Estate Plan</w:t>
      </w:r>
    </w:p>
    <w:p w14:paraId="3B401C49" w14:textId="77777777" w:rsidR="00772741" w:rsidRDefault="006C0204">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2589DD42" w14:textId="77777777" w:rsidR="00772741" w:rsidRDefault="006C0204">
      <w:r>
        <w:br w:type="page"/>
      </w:r>
    </w:p>
    <w:p w14:paraId="34FA046B" w14:textId="77777777" w:rsidR="00772741" w:rsidRDefault="00772741">
      <w:pPr>
        <w:sectPr w:rsidR="00772741">
          <w:footerReference w:type="default" r:id="rId13"/>
          <w:pgSz w:w="12240" w:h="15840"/>
          <w:pgMar w:top="1440" w:right="1800" w:bottom="1440" w:left="1800" w:header="720" w:footer="720" w:gutter="0"/>
          <w:cols w:space="720"/>
          <w:docGrid w:linePitch="360"/>
        </w:sectPr>
      </w:pPr>
    </w:p>
    <w:p w14:paraId="768855BC" w14:textId="77777777" w:rsidR="00772741" w:rsidRDefault="006C0204">
      <w:pPr>
        <w:pStyle w:val="Heading3"/>
      </w:pPr>
      <w:r>
        <w:lastRenderedPageBreak/>
        <w:t>POWER OF ATTORNEY</w:t>
      </w:r>
    </w:p>
    <w:p w14:paraId="674DF778" w14:textId="77777777" w:rsidR="00772741" w:rsidRDefault="006C0204">
      <w:pPr>
        <w:jc w:val="right"/>
      </w:pPr>
      <w:r>
        <w:rPr>
          <w:rFonts w:ascii="Arial" w:hAnsi="Arial"/>
          <w:b/>
          <w:caps/>
          <w:color w:val="FFD700"/>
          <w:sz w:val="36"/>
        </w:rPr>
        <w:t>‾‾‾‾‾‾‾‾‾‾‾‾‾‾‾‾‾‾‾‾‾‾‾‾‾‾‾‾‾‾‾‾‾‾‾‾‾‾‾‾‾‾‾‾‾‾‾‾‾‾‾‾‾‾‾‾‾‾‾‾‾‾‾‾‾‾‾‾‾‾‾‾</w:t>
      </w:r>
    </w:p>
    <w:p w14:paraId="351B9F45" w14:textId="77777777" w:rsidR="00772741" w:rsidRDefault="006C0204">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FB9EA63" w14:textId="77777777" w:rsidR="00772741" w:rsidRDefault="006C0204">
      <w:r>
        <w:t>You should ask the first agent you have appointed if he or she is willing to accept this responsibility for you; if so, be sure he or she has the original or a copy of this document to prove his or her authority to act.</w:t>
      </w:r>
    </w:p>
    <w:p w14:paraId="1A61CD61" w14:textId="77777777" w:rsidR="00772741" w:rsidRDefault="006C0204">
      <w:r>
        <w:t>Your Power of Attorney may also contain a nomination of a conservator for you or your estate.</w:t>
      </w:r>
    </w:p>
    <w:p w14:paraId="3510CDFE" w14:textId="77777777" w:rsidR="00772741" w:rsidRDefault="006C0204">
      <w:r>
        <w:br w:type="page"/>
      </w:r>
    </w:p>
    <w:p w14:paraId="60BB5540" w14:textId="77777777" w:rsidR="00772741" w:rsidRDefault="00772741">
      <w:pPr>
        <w:sectPr w:rsidR="00772741">
          <w:footerReference w:type="default" r:id="rId14"/>
          <w:pgSz w:w="12240" w:h="15840"/>
          <w:pgMar w:top="1440" w:right="1800" w:bottom="1440" w:left="1800" w:header="720" w:footer="720" w:gutter="0"/>
          <w:cols w:space="720"/>
          <w:docGrid w:linePitch="360"/>
        </w:sectPr>
      </w:pPr>
    </w:p>
    <w:p w14:paraId="0DC25923" w14:textId="77777777" w:rsidR="00772741" w:rsidRDefault="006C0204">
      <w:pPr>
        <w:pStyle w:val="Heading1"/>
      </w:pPr>
      <w:r>
        <w:lastRenderedPageBreak/>
        <w:t>General Durable Power of Attorney of ${formData.client.firstName} ${formData.client.middleName ? formData.client.middleName + " " : ""}${formData.client.lastName}</w:t>
      </w:r>
    </w:p>
    <w:p w14:paraId="73E241DE" w14:textId="77777777" w:rsidR="00772741" w:rsidRDefault="006C0204">
      <w:r>
        <w:t xml:space="preserve">I, ${formData.client.firstName} ${formData.client.middleName ? formData.client.middleName + " " : ""}${formData.client.lastName} of ${formData.client.city}, ${formData.client.state}, am creating a Durable Power of Attorney under the laws of the State of California.  I revoke all Powers of Attorney previously granted by me as Principal and terminate all agency relationships created by me except:  </w:t>
      </w:r>
    </w:p>
    <w:p w14:paraId="4A05DDA8" w14:textId="77777777" w:rsidR="00772741" w:rsidRDefault="006C0204">
      <w:pPr>
        <w:pStyle w:val="BodyText2"/>
      </w:pPr>
      <w:r>
        <w:t>powers granted by me under any Advance Health Care Directive;</w:t>
      </w:r>
    </w:p>
    <w:p w14:paraId="5E15412F" w14:textId="77777777" w:rsidR="00772741" w:rsidRDefault="006C0204">
      <w:pPr>
        <w:pStyle w:val="BodyText2"/>
      </w:pPr>
      <w:r>
        <w:t>powers granted by me on forms provided by financial institutions granting the right to write checks on, deposit funds to, and withdraw funds from accounts to which I am a signatory; and</w:t>
      </w:r>
    </w:p>
    <w:p w14:paraId="70728907" w14:textId="77777777" w:rsidR="00772741" w:rsidRDefault="006C0204">
      <w:pPr>
        <w:pStyle w:val="BodyText2"/>
      </w:pPr>
      <w:r>
        <w:t>powers granting access to a safe-deposit box.</w:t>
      </w:r>
    </w:p>
    <w:p w14:paraId="74FFD364" w14:textId="77777777" w:rsidR="00772741" w:rsidRDefault="006C0204">
      <w:r>
        <w:t>MY ATTORNEY IN FACT MAY NOT EXERCISE THE AUTHORITY GRANTED UNDER THIS POWER OF ATTORNEY UNTIL THE EVENTS DESCRIBED IN ARTICLE TWO HAVE OCCURRED.</w:t>
      </w:r>
    </w:p>
    <w:p w14:paraId="155D9B4B" w14:textId="77777777" w:rsidR="00772741" w:rsidRDefault="006C0204">
      <w:pPr>
        <w:pStyle w:val="Heading1"/>
      </w:pPr>
      <w:r>
        <w:t>Article One</w:t>
      </w:r>
      <w:r>
        <w:br/>
        <w:t>Appointment of Attorney in Fact</w:t>
      </w:r>
    </w:p>
    <w:p w14:paraId="431B3861" w14:textId="77777777" w:rsidR="00772741" w:rsidRDefault="006C0204">
      <w:pPr>
        <w:pStyle w:val="Heading2"/>
      </w:pPr>
      <w:r>
        <w:t>Section 1.01      Initial Attorney in Fact</w:t>
      </w:r>
    </w:p>
    <w:p w14:paraId="064EBA8F" w14:textId="77777777" w:rsidR="00772741" w:rsidRDefault="006C0204">
      <w:r>
        <w:t>I appoint ${formData.durablePOA.client &amp;&amp; formData.durablePOA.client[0] ? `${formData.durablePOA.client[0].firstName} ${formData.durablePOA.client[0].lastName}` : ''} to serve as my Attorney in Fact.</w:t>
      </w:r>
    </w:p>
    <w:p w14:paraId="1557A0D8" w14:textId="77777777" w:rsidR="00772741" w:rsidRDefault="006C0204">
      <w:pPr>
        <w:pStyle w:val="Heading2"/>
      </w:pPr>
      <w:r>
        <w:t>Section 1.02      Successor Attorney in Fact</w:t>
      </w:r>
    </w:p>
    <w:p w14:paraId="5DC24E57" w14:textId="77777777" w:rsidR="00772741" w:rsidRDefault="006C0204">
      <w:r>
        <w:t>If ${formData.durablePOA.client &amp;&amp; formData.durablePOA.client[0] ? `${formData.durablePOA.client[0].firstName} ${formData.durablePOA.client[0].lastName}` : ''} fails to serve, I appoint ${formData.durablePOA.client &amp;&amp; formData.durablePOA.client[1] ? `${formData.durablePOA.client[1].firstName} ${formData.durablePOA.client[1].lastName}` : ''} to serve as my successor Attorney in Fact.</w:t>
      </w:r>
    </w:p>
    <w:p w14:paraId="02445193" w14:textId="77777777" w:rsidR="00772741" w:rsidRDefault="006C0204">
      <w:pPr>
        <w:pStyle w:val="Heading2"/>
      </w:pPr>
      <w:r>
        <w:lastRenderedPageBreak/>
        <w:t>Section 1.03      No Person under 21 Years of Age May Serve as Attorney in Fact</w:t>
      </w:r>
    </w:p>
    <w:p w14:paraId="11FA3272" w14:textId="77777777" w:rsidR="00772741" w:rsidRDefault="006C0204">
      <w:r>
        <w:t xml:space="preserve">No person named as my Attorney in Fact or successor Attorney in Fact may serve until that person has reached 21 years of age. </w:t>
      </w:r>
    </w:p>
    <w:p w14:paraId="466E022D" w14:textId="77777777" w:rsidR="00772741" w:rsidRDefault="006C0204">
      <w:pPr>
        <w:pStyle w:val="Heading2"/>
      </w:pPr>
      <w:r>
        <w:t>Section 1.04      Prior or Joint Attorney in Fact Unable to Act</w:t>
      </w:r>
    </w:p>
    <w:p w14:paraId="05566320" w14:textId="77777777" w:rsidR="00772741" w:rsidRDefault="006C0204">
      <w:r>
        <w:t>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affairs, or a letter from the Attorney in Fact stating his or her unwillingness to act or delegating his or her power to the successor Attorney in Fact.</w:t>
      </w:r>
    </w:p>
    <w:p w14:paraId="5E256FE1" w14:textId="77777777" w:rsidR="00772741" w:rsidRDefault="006C0204">
      <w:pPr>
        <w:pStyle w:val="Heading1"/>
      </w:pPr>
      <w:r>
        <w:t>Article Two</w:t>
      </w:r>
      <w:r>
        <w:br/>
        <w:t>Effectiveness of Appointment - Durability Provision</w:t>
      </w:r>
    </w:p>
    <w:p w14:paraId="5D41FFDA" w14:textId="77777777" w:rsidR="00772741" w:rsidRDefault="006C0204">
      <w:pPr>
        <w:pStyle w:val="Heading2"/>
      </w:pPr>
      <w:r>
        <w:t>Section 2.01      Effectiveness</w:t>
      </w:r>
    </w:p>
    <w:p w14:paraId="4801245D" w14:textId="77777777" w:rsidR="00772741" w:rsidRDefault="006C0204">
      <w:r>
        <w:t>The authority granted to my Attorney in Fact under this power of attorney will only become effective if I am incapacitated.</w:t>
      </w:r>
    </w:p>
    <w:p w14:paraId="6EDCD947" w14:textId="77777777" w:rsidR="00772741" w:rsidRDefault="006C0204">
      <w:r>
        <w:t>For all purposes of this power of attorney, I am incapacitated in any one of the following circumstances:</w:t>
      </w:r>
    </w:p>
    <w:p w14:paraId="29885C4D" w14:textId="77777777" w:rsidR="00772741" w:rsidRDefault="006C0204">
      <w:pPr>
        <w:pStyle w:val="BodyText"/>
      </w:pPr>
      <w:r>
        <w:t xml:space="preserve">           (a)      The Opinion of Two Licensed Physicians</w:t>
      </w:r>
    </w:p>
    <w:p w14:paraId="6F49B1D6" w14:textId="77777777" w:rsidR="00772741" w:rsidRDefault="006C0204">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793863F6" w14:textId="77777777" w:rsidR="00772741" w:rsidRDefault="006C0204">
      <w:pPr>
        <w:pStyle w:val="BodyText2"/>
      </w:pPr>
      <w:r>
        <w:t>I am restored to capacity whenever my personal or attending physician provides a written opinion that I can effectively manage my property and financial affairs.</w:t>
      </w:r>
    </w:p>
    <w:p w14:paraId="035FD313" w14:textId="77777777" w:rsidR="00772741" w:rsidRDefault="006C0204">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0E313960" w14:textId="77777777" w:rsidR="00772741" w:rsidRDefault="006C0204">
      <w:pPr>
        <w:pStyle w:val="BodyText"/>
      </w:pPr>
      <w:r>
        <w:t xml:space="preserve">           (b)      Court Determination</w:t>
      </w:r>
    </w:p>
    <w:p w14:paraId="1172D791" w14:textId="77777777" w:rsidR="00772741" w:rsidRDefault="006C0204">
      <w:pPr>
        <w:pStyle w:val="BodyText2"/>
      </w:pPr>
      <w:r>
        <w:t>I am incapacitated if a court of competent jurisdiction declares me disabled, incompetent, or legally incapacitated.</w:t>
      </w:r>
    </w:p>
    <w:p w14:paraId="7DC49849" w14:textId="77777777" w:rsidR="00772741" w:rsidRDefault="006C0204">
      <w:pPr>
        <w:pStyle w:val="BodyText"/>
      </w:pPr>
      <w:r>
        <w:t xml:space="preserve">           (c)      Detention, Disappearance or Absence</w:t>
      </w:r>
    </w:p>
    <w:p w14:paraId="7A1314B6" w14:textId="77777777" w:rsidR="00772741" w:rsidRDefault="006C0204">
      <w:pPr>
        <w:pStyle w:val="BodyText2"/>
      </w:pPr>
      <w:r>
        <w:lastRenderedPageBreak/>
        <w:t>I am incapacitated whenever I cannot effectively manage my property or financial affairs because I have disappeared for more than 30 days or whenever I am detained under duress.</w:t>
      </w:r>
    </w:p>
    <w:p w14:paraId="490E9569" w14:textId="77777777" w:rsidR="00772741" w:rsidRDefault="006C0204">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4F86AA65" w14:textId="77777777" w:rsidR="00772741" w:rsidRDefault="006C0204">
      <w:pPr>
        <w:pStyle w:val="Heading2"/>
      </w:pPr>
      <w:r>
        <w:t>Section 2.02      Durability</w:t>
      </w:r>
    </w:p>
    <w:p w14:paraId="7C43C8F1" w14:textId="77777777" w:rsidR="00772741" w:rsidRDefault="006C0204">
      <w:r>
        <w:t xml:space="preserve">The authority granted to my Attorney in Fact under this power of attorney will not be affected by my subsequent disability, incompetency, incapacity, or lapse of time.  </w:t>
      </w:r>
    </w:p>
    <w:p w14:paraId="4F80C71A" w14:textId="77777777" w:rsidR="00772741" w:rsidRDefault="006C0204">
      <w:r>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1A630C89" w14:textId="77777777" w:rsidR="00772741" w:rsidRDefault="006C0204">
      <w:pPr>
        <w:pStyle w:val="Heading2"/>
      </w:pPr>
      <w:r>
        <w:t>Section 2.03      Term of Durable Power of Attorney</w:t>
      </w:r>
    </w:p>
    <w:p w14:paraId="64E4A04F" w14:textId="77777777" w:rsidR="00772741" w:rsidRDefault="006C0204">
      <w:r>
        <w:t>This Durable Power of Attorney expires at the earliest of:</w:t>
      </w:r>
    </w:p>
    <w:p w14:paraId="31E6EDE9" w14:textId="77777777" w:rsidR="00772741" w:rsidRDefault="006C0204">
      <w:pPr>
        <w:pStyle w:val="BodyText2"/>
      </w:pPr>
      <w:r>
        <w:t>my death (except for post-death matters allowed under California law); or</w:t>
      </w:r>
    </w:p>
    <w:p w14:paraId="0341DD1D" w14:textId="77777777" w:rsidR="00772741" w:rsidRDefault="006C0204">
      <w:pPr>
        <w:pStyle w:val="BodyText2"/>
      </w:pPr>
      <w:r>
        <w:t>my revocation of this power of attorney.</w:t>
      </w:r>
    </w:p>
    <w:p w14:paraId="10CC505E" w14:textId="77777777" w:rsidR="00772741" w:rsidRDefault="006C0204">
      <w:pPr>
        <w:pStyle w:val="Heading1"/>
      </w:pPr>
      <w:r>
        <w:t>Article Three</w:t>
      </w:r>
      <w:r>
        <w:br/>
        <w:t>Powers Granted to My Attorney in Fact</w:t>
      </w:r>
    </w:p>
    <w:p w14:paraId="0933EDC9" w14:textId="77777777" w:rsidR="00772741" w:rsidRDefault="006C0204">
      <w:r>
        <w:t>I grant my Attorney in Fact the powers described in this Article so that my Attorney in Fact may act on my behalf.  In addition, my Attorney in Fact may do everything necessary to exercise the powers listed below.</w:t>
      </w:r>
    </w:p>
    <w:p w14:paraId="2835F503" w14:textId="77777777" w:rsidR="00772741" w:rsidRDefault="006C0204">
      <w:pPr>
        <w:pStyle w:val="Heading2"/>
      </w:pPr>
      <w:r>
        <w:t>Section 3.01      Power to Fund</w:t>
      </w:r>
    </w:p>
    <w:p w14:paraId="39054863" w14:textId="77777777" w:rsidR="00772741" w:rsidRDefault="006C0204">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AB6BEB5" w14:textId="77777777" w:rsidR="00772741" w:rsidRDefault="006C0204">
      <w:r>
        <w:t>I grant my Attorney in Fact the following general powers for the specific purpose of transferring property to my trusts under this Section:</w:t>
      </w:r>
    </w:p>
    <w:p w14:paraId="6FBED6D4" w14:textId="77777777" w:rsidR="00772741" w:rsidRDefault="006C0204">
      <w:pPr>
        <w:pStyle w:val="BodyText2"/>
      </w:pPr>
      <w:r>
        <w:t>My Attorney in Fact may transfer any interest I have in real or personal property, tangible or intangible, to my trusts.</w:t>
      </w:r>
    </w:p>
    <w:p w14:paraId="0744823F" w14:textId="77777777" w:rsidR="00772741" w:rsidRDefault="006C0204">
      <w:pPr>
        <w:pStyle w:val="BodyText2"/>
      </w:pPr>
      <w:r>
        <w:lastRenderedPageBreak/>
        <w:t>My Attorney in Fact may assign any rights I have to receive income from any source to my trusts.</w:t>
      </w:r>
    </w:p>
    <w:p w14:paraId="6A456ED8" w14:textId="77777777" w:rsidR="00772741" w:rsidRDefault="006C0204">
      <w:pPr>
        <w:pStyle w:val="BodyText2"/>
      </w:pPr>
      <w:r>
        <w:t>My Attorney in Fact may execute all legal instruments and other documents necessary or convenient to transfer property to my trusts.</w:t>
      </w:r>
    </w:p>
    <w:p w14:paraId="04BA4B02" w14:textId="77777777" w:rsidR="00772741" w:rsidRDefault="006C0204">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79DC4CD6" w14:textId="77777777" w:rsidR="00772741" w:rsidRDefault="006C0204">
      <w:pPr>
        <w:pStyle w:val="BodyText2"/>
      </w:pPr>
      <w:r>
        <w:t>My Attorney in Fact may enter and remove my property from any safe-deposit box registered in my name (alone or jointly with others) and transfer the removed property to my trusts.</w:t>
      </w:r>
    </w:p>
    <w:p w14:paraId="137CA807" w14:textId="77777777" w:rsidR="00772741" w:rsidRDefault="006C0204">
      <w:pPr>
        <w:pStyle w:val="BodyText2"/>
      </w:pPr>
      <w:r>
        <w:t>My Attorney in Fact may designate the trust as beneficiary to receive any property, benefit, or contract right on my death, or to change any existing designation to the trust as beneficiary.</w:t>
      </w:r>
    </w:p>
    <w:p w14:paraId="3046D8CE" w14:textId="77777777" w:rsidR="00772741" w:rsidRDefault="006C0204">
      <w:pPr>
        <w:pStyle w:val="Heading2"/>
      </w:pPr>
      <w:r>
        <w:t>Section 3.02      Power to Sell</w:t>
      </w:r>
    </w:p>
    <w:p w14:paraId="28F81C85" w14:textId="77777777" w:rsidR="00772741" w:rsidRDefault="006C0204">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516AF14F" w14:textId="77777777" w:rsidR="00772741" w:rsidRDefault="006C0204">
      <w:r>
        <w:t>My Attorney in Fact may dispose of sales proceeds on my behalf as my Attorney in Fact determines is appropriate.</w:t>
      </w:r>
    </w:p>
    <w:p w14:paraId="0EB8391F" w14:textId="77777777" w:rsidR="00772741" w:rsidRDefault="006C0204">
      <w:pPr>
        <w:pStyle w:val="Heading2"/>
      </w:pPr>
      <w:r>
        <w:t>Section 3.03      Power to Buy</w:t>
      </w:r>
    </w:p>
    <w:p w14:paraId="4C74106F" w14:textId="77777777" w:rsidR="00772741" w:rsidRDefault="006C0204">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1BA758AE" w14:textId="77777777" w:rsidR="00772741" w:rsidRDefault="006C0204">
      <w:r>
        <w:t xml:space="preserve">I authorize my Attorney in Fact to borrow money for the purposes described in this Section and to secure the loan in any manner my Attorney in Fact determines is appropriate.  </w:t>
      </w:r>
    </w:p>
    <w:p w14:paraId="7E01C354" w14:textId="77777777" w:rsidR="00772741" w:rsidRDefault="006C0204">
      <w:r>
        <w:t>I authorize my Attorney in Fact to use my funds to repay any money borrowed by me or on my behalf and to pay for any purchases made or cash advanced using my credit cards.</w:t>
      </w:r>
    </w:p>
    <w:p w14:paraId="24AF6F98" w14:textId="77777777" w:rsidR="00772741" w:rsidRDefault="006C0204">
      <w:pPr>
        <w:pStyle w:val="Heading2"/>
      </w:pPr>
      <w:r>
        <w:t>Section 3.04      Power to Invest</w:t>
      </w:r>
    </w:p>
    <w:p w14:paraId="7958DA47" w14:textId="77777777" w:rsidR="00772741" w:rsidRDefault="006C0204">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60BAE19C" w14:textId="77777777" w:rsidR="00772741" w:rsidRDefault="006C0204">
      <w:pPr>
        <w:pStyle w:val="BodyText2"/>
      </w:pPr>
      <w:r>
        <w:lastRenderedPageBreak/>
        <w:t>invest in securities of all kinds, limited partnership interests, real estate or interest in real estate whether or not productive at the time of investment, commodities contracts of all kinds, or interests in trusts including investment trusts;</w:t>
      </w:r>
    </w:p>
    <w:p w14:paraId="7C6DF569" w14:textId="77777777" w:rsidR="00772741" w:rsidRDefault="006C0204">
      <w:pPr>
        <w:pStyle w:val="BodyText2"/>
      </w:pPr>
      <w:r>
        <w:t xml:space="preserve">participate in common, collective, or pooled trust funds or annuity contracts;  </w:t>
      </w:r>
    </w:p>
    <w:p w14:paraId="216CB1E3" w14:textId="77777777" w:rsidR="00772741" w:rsidRDefault="006C0204">
      <w:pPr>
        <w:pStyle w:val="BodyText2"/>
      </w:pPr>
      <w:r>
        <w:t>sell or otherwise terminate any investment made by me or on my behalf, and establish and terminate savings and money market accounts at banks and other financial institutions;</w:t>
      </w:r>
    </w:p>
    <w:p w14:paraId="61F104F0" w14:textId="77777777" w:rsidR="00772741" w:rsidRDefault="006C0204">
      <w:pPr>
        <w:pStyle w:val="BodyText2"/>
      </w:pPr>
      <w:r>
        <w:t>establish and terminate accounts with securities brokers and use brokerage accounts to make short sales and to buy on margin, and pledge any securities held or purchased in brokerage accounts as security for loans and advances made to the account;</w:t>
      </w:r>
    </w:p>
    <w:p w14:paraId="76576338" w14:textId="77777777" w:rsidR="00772741" w:rsidRDefault="006C0204">
      <w:pPr>
        <w:pStyle w:val="BodyText2"/>
      </w:pPr>
      <w:r>
        <w:t>establish and terminate agency accounts with corporate fiduciaries; and</w:t>
      </w:r>
    </w:p>
    <w:p w14:paraId="11865B1A" w14:textId="77777777" w:rsidR="00772741" w:rsidRDefault="006C0204">
      <w:pPr>
        <w:pStyle w:val="BodyText2"/>
      </w:pPr>
      <w:r>
        <w:t>hire and fire financial and investment advisors.</w:t>
      </w:r>
    </w:p>
    <w:p w14:paraId="6A619C61" w14:textId="77777777" w:rsidR="00772741" w:rsidRDefault="006C0204">
      <w:pPr>
        <w:pStyle w:val="Heading2"/>
      </w:pPr>
      <w:r>
        <w:t>Section 3.05      Power to Contract</w:t>
      </w:r>
    </w:p>
    <w:p w14:paraId="3DB92E53" w14:textId="77777777" w:rsidR="00772741" w:rsidRDefault="006C0204">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0432EE03" w14:textId="77777777" w:rsidR="00772741" w:rsidRDefault="006C0204">
      <w:pPr>
        <w:pStyle w:val="Heading2"/>
      </w:pPr>
      <w:r>
        <w:t>Section 3.06      Power to Manage Real Property</w:t>
      </w:r>
    </w:p>
    <w:p w14:paraId="30E1A3FC" w14:textId="77777777" w:rsidR="00772741" w:rsidRDefault="006C0204">
      <w:r>
        <w:t>My Attorney in Fact may manage any real property I now own or may acquire in the future including my personal residence.  Unless specifically limited by the other provisions of this power of attorney, my Attorney in Fact may:</w:t>
      </w:r>
    </w:p>
    <w:p w14:paraId="5B5CCB8B" w14:textId="77777777" w:rsidR="00772741" w:rsidRDefault="006C0204">
      <w:pPr>
        <w:pStyle w:val="BodyText2"/>
      </w:pPr>
      <w:r>
        <w:t xml:space="preserve">lease and sublease property for any period, and grant options to lease or subdivide property, even if the term of the lease, sublease, or option extends beyond the term of this power of attorney; </w:t>
      </w:r>
    </w:p>
    <w:p w14:paraId="11F97AE6" w14:textId="77777777" w:rsidR="00772741" w:rsidRDefault="006C0204">
      <w:pPr>
        <w:pStyle w:val="BodyText2"/>
      </w:pPr>
      <w:r>
        <w:t xml:space="preserve">eject and remove tenants or other persons from property, and recover the property by all lawful means; </w:t>
      </w:r>
    </w:p>
    <w:p w14:paraId="2AEC9682" w14:textId="77777777" w:rsidR="00772741" w:rsidRDefault="006C0204">
      <w:pPr>
        <w:pStyle w:val="BodyText2"/>
      </w:pPr>
      <w:r>
        <w:t xml:space="preserve">collect and sue for rents; </w:t>
      </w:r>
    </w:p>
    <w:p w14:paraId="5156C19B" w14:textId="77777777" w:rsidR="00772741" w:rsidRDefault="006C0204">
      <w:pPr>
        <w:pStyle w:val="BodyText2"/>
      </w:pPr>
      <w:r>
        <w:t xml:space="preserve">pay, compromise, or contest tax assessments and apply for tax assessment refunds; </w:t>
      </w:r>
    </w:p>
    <w:p w14:paraId="084E42FC" w14:textId="77777777" w:rsidR="00772741" w:rsidRDefault="006C0204">
      <w:pPr>
        <w:pStyle w:val="BodyText2"/>
      </w:pPr>
      <w:r>
        <w:t xml:space="preserve">subdivide, partition, develop, dedicate property to public use without consideration, or grant or release easements over my real property; </w:t>
      </w:r>
    </w:p>
    <w:p w14:paraId="3D6C71B3" w14:textId="77777777" w:rsidR="00772741" w:rsidRDefault="006C0204">
      <w:pPr>
        <w:pStyle w:val="BodyText2"/>
      </w:pPr>
      <w:r>
        <w:t>maintain, protect, repair, preserve, insure, build upon, improve, demolish, abandon, and alter all or any part of my real property;</w:t>
      </w:r>
    </w:p>
    <w:p w14:paraId="0452A3B1" w14:textId="77777777" w:rsidR="00772741" w:rsidRDefault="006C0204">
      <w:pPr>
        <w:pStyle w:val="BodyText2"/>
      </w:pPr>
      <w:r>
        <w:t>employ laborers;</w:t>
      </w:r>
    </w:p>
    <w:p w14:paraId="715E7199" w14:textId="77777777" w:rsidR="00772741" w:rsidRDefault="006C0204">
      <w:pPr>
        <w:pStyle w:val="BodyText2"/>
      </w:pPr>
      <w:r>
        <w:t xml:space="preserve">obtain or vacate plats and adjust boundaries; </w:t>
      </w:r>
    </w:p>
    <w:p w14:paraId="4F38F28B" w14:textId="77777777" w:rsidR="00772741" w:rsidRDefault="006C0204">
      <w:pPr>
        <w:pStyle w:val="BodyText2"/>
      </w:pPr>
      <w:r>
        <w:lastRenderedPageBreak/>
        <w:t>adjust differences in the property’s value on exchange or partition by giving or receiving consideration;</w:t>
      </w:r>
    </w:p>
    <w:p w14:paraId="56BD90FE" w14:textId="77777777" w:rsidR="00772741" w:rsidRDefault="006C0204">
      <w:pPr>
        <w:pStyle w:val="BodyText2"/>
      </w:pPr>
      <w:r>
        <w:t xml:space="preserve">release or partially release real property from a lien; </w:t>
      </w:r>
    </w:p>
    <w:p w14:paraId="41703997" w14:textId="77777777" w:rsidR="00772741" w:rsidRDefault="006C0204">
      <w:pPr>
        <w:pStyle w:val="BodyText2"/>
      </w:pPr>
      <w:r>
        <w:t>enter into any contracts, covenants, and warranty agreements regarding my real property that my Attorney in Fact considers appropriate; and</w:t>
      </w:r>
    </w:p>
    <w:p w14:paraId="095E1D1E" w14:textId="77777777" w:rsidR="00772741" w:rsidRDefault="006C0204">
      <w:pPr>
        <w:pStyle w:val="BodyText2"/>
      </w:pPr>
      <w:r>
        <w:t>encumber property by mortgage or deed of trust.</w:t>
      </w:r>
    </w:p>
    <w:p w14:paraId="7A8FB168" w14:textId="77777777" w:rsidR="00772741" w:rsidRDefault="006C0204">
      <w:r>
        <w:t>I authorize my Attorney in Fact to accept real property as a gift or as security for a loan.</w:t>
      </w:r>
    </w:p>
    <w:p w14:paraId="7595D4BF" w14:textId="77777777" w:rsidR="00772741" w:rsidRDefault="006C0204">
      <w:pPr>
        <w:pStyle w:val="Heading2"/>
      </w:pPr>
      <w:r>
        <w:t>Section 3.07      Power to Manage Tangible Personal Property</w:t>
      </w:r>
    </w:p>
    <w:p w14:paraId="100F87DE" w14:textId="77777777" w:rsidR="00772741" w:rsidRDefault="006C0204">
      <w:r>
        <w:t>My Attorney in Fact may manage any tangible personal property I now own or may acquire in the future.  Unless specifically limited by the other provisions of this power of attorney, my Attorney in Fact may:</w:t>
      </w:r>
    </w:p>
    <w:p w14:paraId="3EDC1974" w14:textId="77777777" w:rsidR="00772741" w:rsidRDefault="006C0204">
      <w:pPr>
        <w:pStyle w:val="BodyText2"/>
      </w:pPr>
      <w:r>
        <w:t xml:space="preserve">lease and sublease property for any period, and grant options to lease or subdivide property, even if the term of the lease, sublease, or option extends beyond the term of this power of attorney; </w:t>
      </w:r>
    </w:p>
    <w:p w14:paraId="1CC94DC3" w14:textId="77777777" w:rsidR="00772741" w:rsidRDefault="006C0204">
      <w:pPr>
        <w:pStyle w:val="BodyText2"/>
      </w:pPr>
      <w:r>
        <w:t xml:space="preserve">recover my property by all lawful means; </w:t>
      </w:r>
    </w:p>
    <w:p w14:paraId="71B8E46A" w14:textId="77777777" w:rsidR="00772741" w:rsidRDefault="006C0204">
      <w:pPr>
        <w:pStyle w:val="BodyText2"/>
      </w:pPr>
      <w:r>
        <w:t xml:space="preserve">collect and sue for rents; </w:t>
      </w:r>
    </w:p>
    <w:p w14:paraId="5D1FA7A6" w14:textId="77777777" w:rsidR="00772741" w:rsidRDefault="006C0204">
      <w:pPr>
        <w:pStyle w:val="BodyText2"/>
      </w:pPr>
      <w:r>
        <w:t xml:space="preserve">pay, compromise, or contest tax assessments and apply for tax assessment refunds; </w:t>
      </w:r>
    </w:p>
    <w:p w14:paraId="226F6FEF" w14:textId="77777777" w:rsidR="00772741" w:rsidRDefault="006C0204">
      <w:pPr>
        <w:pStyle w:val="BodyText2"/>
      </w:pPr>
      <w:r>
        <w:t>maintain, protect, repair, preserve, insure, improve, destroy, and abandon all or any part of my property; and</w:t>
      </w:r>
    </w:p>
    <w:p w14:paraId="2825FB7E" w14:textId="77777777" w:rsidR="00772741" w:rsidRDefault="006C0204">
      <w:pPr>
        <w:pStyle w:val="BodyText2"/>
      </w:pPr>
      <w:r>
        <w:t>grant security interests in my property.</w:t>
      </w:r>
    </w:p>
    <w:p w14:paraId="542DD82E" w14:textId="77777777" w:rsidR="00772741" w:rsidRDefault="006C0204">
      <w:r>
        <w:t>I authorize my Attorney in Fact to accept tangible personal property as a gift or as security for a loan.</w:t>
      </w:r>
    </w:p>
    <w:p w14:paraId="7DCB3A85" w14:textId="77777777" w:rsidR="00772741" w:rsidRDefault="006C0204">
      <w:pPr>
        <w:pStyle w:val="Heading2"/>
      </w:pPr>
      <w:r>
        <w:t>Section 3.08      Power to Manage Digital Assets</w:t>
      </w:r>
    </w:p>
    <w:p w14:paraId="7890EA09" w14:textId="77777777" w:rsidR="00772741" w:rsidRDefault="006C0204">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6A6F66DC" w14:textId="77777777" w:rsidR="00772741" w:rsidRDefault="006C0204">
      <w:r>
        <w:t xml:space="preserve">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w:t>
      </w:r>
      <w:r>
        <w:lastRenderedPageBreak/>
        <w:t>peripherals, storage devices, mobile telephones, smartphones, and any similar hardware that currently exists or may be developed as technology advances.</w:t>
      </w:r>
    </w:p>
    <w:p w14:paraId="4EC9EF0C" w14:textId="77777777" w:rsidR="00772741" w:rsidRDefault="006C0204">
      <w:pPr>
        <w:pStyle w:val="Heading2"/>
      </w:pPr>
      <w:r>
        <w:t>Section 3.09      Power to Operate Businesses</w:t>
      </w:r>
    </w:p>
    <w:p w14:paraId="33E47321" w14:textId="77777777" w:rsidR="00772741" w:rsidRDefault="006C0204">
      <w:r>
        <w:t xml:space="preserve">My Attorney in Fact may continue operating and managing any business in which I now or later own an interest for the period of time and in any manner my Attorney in Fact considers appropriate.  </w:t>
      </w:r>
    </w:p>
    <w:p w14:paraId="5E2195AC" w14:textId="77777777" w:rsidR="00772741" w:rsidRDefault="006C0204">
      <w:r>
        <w:t>Unless specifically limited by the other provisions of this power of attorney, my Attorney in Fact may:</w:t>
      </w:r>
    </w:p>
    <w:p w14:paraId="4977DBC6" w14:textId="77777777" w:rsidR="00772741" w:rsidRDefault="006C0204">
      <w:pPr>
        <w:pStyle w:val="BodyText2"/>
      </w:pPr>
      <w:r>
        <w:t>act as a director, general or limited partner, or associate or officer of the business;</w:t>
      </w:r>
    </w:p>
    <w:p w14:paraId="1637112D" w14:textId="77777777" w:rsidR="00772741" w:rsidRDefault="006C0204">
      <w:pPr>
        <w:pStyle w:val="BodyText2"/>
      </w:pPr>
      <w:r>
        <w:t>select and vote for directors, partners, associates, and officers of the business and enter into owners’ agreements with other owners of any business in which I have an interest;</w:t>
      </w:r>
    </w:p>
    <w:p w14:paraId="599AA172" w14:textId="77777777" w:rsidR="00772741" w:rsidRDefault="006C0204">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1C3071CD" w14:textId="77777777" w:rsidR="00772741" w:rsidRDefault="006C0204">
      <w:pPr>
        <w:pStyle w:val="BodyText2"/>
      </w:pPr>
      <w:r>
        <w:t xml:space="preserve">hire and fire employees; </w:t>
      </w:r>
    </w:p>
    <w:p w14:paraId="098A81B8" w14:textId="77777777" w:rsidR="00772741" w:rsidRDefault="006C0204">
      <w:pPr>
        <w:pStyle w:val="BodyText2"/>
      </w:pPr>
      <w:r>
        <w:t xml:space="preserve">pay employees’ salaries and provide for employee benefits; </w:t>
      </w:r>
    </w:p>
    <w:p w14:paraId="219F24D2" w14:textId="77777777" w:rsidR="00772741" w:rsidRDefault="006C0204">
      <w:pPr>
        <w:pStyle w:val="BodyText2"/>
      </w:pPr>
      <w:r>
        <w:t xml:space="preserve">employ legal, accounting, financial, and other consultants; </w:t>
      </w:r>
    </w:p>
    <w:p w14:paraId="71544FDF" w14:textId="77777777" w:rsidR="00772741" w:rsidRDefault="006C0204">
      <w:pPr>
        <w:pStyle w:val="BodyText2"/>
      </w:pPr>
      <w:r>
        <w:t xml:space="preserve">continue, modify, terminate, renegotiate, and extend any contracts with any person, firm, association, or corporation; </w:t>
      </w:r>
    </w:p>
    <w:p w14:paraId="4A891812" w14:textId="77777777" w:rsidR="00772741" w:rsidRDefault="006C0204">
      <w:pPr>
        <w:pStyle w:val="BodyText2"/>
      </w:pPr>
      <w:r>
        <w:t xml:space="preserve">execute business tax returns and other government forms required for my business; </w:t>
      </w:r>
    </w:p>
    <w:p w14:paraId="086D4056" w14:textId="77777777" w:rsidR="00772741" w:rsidRDefault="006C0204">
      <w:pPr>
        <w:pStyle w:val="BodyText2"/>
      </w:pPr>
      <w:r>
        <w:t xml:space="preserve">pay all business-related expenses; </w:t>
      </w:r>
    </w:p>
    <w:p w14:paraId="6249D5E4" w14:textId="77777777" w:rsidR="00772741" w:rsidRDefault="006C0204">
      <w:pPr>
        <w:pStyle w:val="BodyText2"/>
      </w:pPr>
      <w:r>
        <w:t xml:space="preserve">transact business for me in my name and on my behalf; </w:t>
      </w:r>
    </w:p>
    <w:p w14:paraId="459F83F0" w14:textId="77777777" w:rsidR="00772741" w:rsidRDefault="006C0204">
      <w:pPr>
        <w:pStyle w:val="BodyText2"/>
      </w:pPr>
      <w:r>
        <w:t xml:space="preserve">contribute additional capital to the business from my funds; </w:t>
      </w:r>
    </w:p>
    <w:p w14:paraId="13956E8C" w14:textId="77777777" w:rsidR="00772741" w:rsidRDefault="006C0204">
      <w:pPr>
        <w:pStyle w:val="BodyText2"/>
      </w:pPr>
      <w:r>
        <w:t xml:space="preserve">change the name or the form of the business; </w:t>
      </w:r>
    </w:p>
    <w:p w14:paraId="66BEBAF6" w14:textId="77777777" w:rsidR="00772741" w:rsidRDefault="006C0204">
      <w:pPr>
        <w:pStyle w:val="BodyText2"/>
      </w:pPr>
      <w:r>
        <w:t xml:space="preserve">incorporate the business; </w:t>
      </w:r>
    </w:p>
    <w:p w14:paraId="3E1761DC" w14:textId="77777777" w:rsidR="00772741" w:rsidRDefault="006C0204">
      <w:pPr>
        <w:pStyle w:val="BodyText2"/>
      </w:pPr>
      <w:r>
        <w:t xml:space="preserve">enter into a partnership agreement with other persons; </w:t>
      </w:r>
    </w:p>
    <w:p w14:paraId="2211FD61" w14:textId="77777777" w:rsidR="00772741" w:rsidRDefault="006C0204">
      <w:pPr>
        <w:pStyle w:val="BodyText2"/>
      </w:pPr>
      <w:r>
        <w:t>join in a plan to reorganize or consolidate my business, or merge my business with any other business;</w:t>
      </w:r>
    </w:p>
    <w:p w14:paraId="27323E84" w14:textId="77777777" w:rsidR="00772741" w:rsidRDefault="006C0204">
      <w:pPr>
        <w:pStyle w:val="BodyText2"/>
      </w:pPr>
      <w:r>
        <w:t xml:space="preserve">establish the value of the business under buy-out or buy-sell agreements to which I am a party; </w:t>
      </w:r>
    </w:p>
    <w:p w14:paraId="4D952458" w14:textId="77777777" w:rsidR="00772741" w:rsidRDefault="006C0204">
      <w:pPr>
        <w:pStyle w:val="BodyText2"/>
      </w:pPr>
      <w:r>
        <w:t>create, continue, or terminate retirement plans for my business’s employees and make contributions required by those plans;</w:t>
      </w:r>
    </w:p>
    <w:p w14:paraId="6DA02E5D" w14:textId="77777777" w:rsidR="00772741" w:rsidRDefault="006C0204">
      <w:pPr>
        <w:pStyle w:val="BodyText2"/>
      </w:pPr>
      <w:r>
        <w:lastRenderedPageBreak/>
        <w:t xml:space="preserve">advance money or other property to the business and make loans of cash or securities to the business as my Attorney in Fact considers appropriate; and </w:t>
      </w:r>
    </w:p>
    <w:p w14:paraId="351FA34B" w14:textId="77777777" w:rsidR="00772741" w:rsidRDefault="006C0204">
      <w:pPr>
        <w:pStyle w:val="BodyText2"/>
      </w:pPr>
      <w:r>
        <w:t>borrow for the business and secure any loans with business assets or my personal assets.</w:t>
      </w:r>
    </w:p>
    <w:p w14:paraId="19C83151" w14:textId="77777777" w:rsidR="00772741" w:rsidRDefault="006C0204">
      <w:r>
        <w:t>My Attorney in Fact may sell, liquidate, or close a business upon terms my Attorney in Fact considers appropriate, including a sale in exchange for cash, a private annuity, and an installment note or any combination of those arrangements.</w:t>
      </w:r>
    </w:p>
    <w:p w14:paraId="3018A554" w14:textId="77777777" w:rsidR="00772741" w:rsidRDefault="006C0204">
      <w:pPr>
        <w:pStyle w:val="Heading2"/>
      </w:pPr>
      <w:r>
        <w:t>Section 3.10      Power to Manage Partnership and Limited Liability Company Interests</w:t>
      </w:r>
    </w:p>
    <w:p w14:paraId="3C8B4422" w14:textId="77777777" w:rsidR="00772741" w:rsidRDefault="006C0204">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45C1A42B" w14:textId="77777777" w:rsidR="00772741" w:rsidRDefault="006C0204">
      <w:pPr>
        <w:pStyle w:val="BodyText2"/>
      </w:pPr>
      <w:r>
        <w:t xml:space="preserve">exercise any right, power, privilege, or option I may have or may claim under any contract with the partnership or limited liability company; </w:t>
      </w:r>
    </w:p>
    <w:p w14:paraId="30C3DAF7" w14:textId="77777777" w:rsidR="00772741" w:rsidRDefault="006C0204">
      <w:pPr>
        <w:pStyle w:val="BodyText2"/>
      </w:pPr>
      <w:r>
        <w:t xml:space="preserve">modify or terminate my interest on terms and conditions my Attorney in Fact considers appropriate; </w:t>
      </w:r>
    </w:p>
    <w:p w14:paraId="64B40B4C" w14:textId="77777777" w:rsidR="00772741" w:rsidRDefault="006C0204">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6A224D15" w14:textId="77777777" w:rsidR="00772741" w:rsidRDefault="006C0204">
      <w:pPr>
        <w:pStyle w:val="BodyText2"/>
      </w:pPr>
      <w:r>
        <w:t>defend, arbitrate, settle, or compromise any action or other legal proceeding to which I am a party because of my membership in the partnership or limited liability company.</w:t>
      </w:r>
    </w:p>
    <w:p w14:paraId="40F3FCBD" w14:textId="77777777" w:rsidR="00772741" w:rsidRDefault="006C0204">
      <w:pPr>
        <w:pStyle w:val="Heading2"/>
      </w:pPr>
      <w:r>
        <w:t>Section 3.11      Power Regarding Securities</w:t>
      </w:r>
    </w:p>
    <w:p w14:paraId="6B33BDE4" w14:textId="77777777" w:rsidR="00772741" w:rsidRDefault="006C0204">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3B08CEDC" w14:textId="77777777" w:rsidR="00772741" w:rsidRDefault="006C0204">
      <w:r>
        <w:t>My Attorney in Fact may also:</w:t>
      </w:r>
    </w:p>
    <w:p w14:paraId="5BF4B1A6" w14:textId="77777777" w:rsidR="00772741" w:rsidRDefault="006C0204">
      <w:pPr>
        <w:pStyle w:val="BodyText2"/>
      </w:pPr>
      <w:r>
        <w:t>receive certificates and other evidences of ownership with regard to securities;</w:t>
      </w:r>
    </w:p>
    <w:p w14:paraId="55502471" w14:textId="77777777" w:rsidR="00772741" w:rsidRDefault="006C0204">
      <w:pPr>
        <w:pStyle w:val="BodyText2"/>
      </w:pPr>
      <w:r>
        <w:t>hold securities in bearer or uncertified form and use a central depository, clearing agency, or book-entry system such as The Depository Trust Company, Euroclear, or the Federal Reserve Bank of New York;</w:t>
      </w:r>
    </w:p>
    <w:p w14:paraId="7E92D58B" w14:textId="77777777" w:rsidR="00772741" w:rsidRDefault="006C0204">
      <w:pPr>
        <w:pStyle w:val="BodyText2"/>
      </w:pPr>
      <w:r>
        <w:t>place all or any part of my securities in the custody of a bank or trust company or in the name of its nominee;</w:t>
      </w:r>
    </w:p>
    <w:p w14:paraId="6217352C" w14:textId="77777777" w:rsidR="00772741" w:rsidRDefault="006C0204">
      <w:pPr>
        <w:pStyle w:val="BodyText2"/>
      </w:pPr>
      <w:r>
        <w:t>employ a broker-dealer as custodian for my securities and register the securities in the name of the broker-dealer or its nominee;</w:t>
      </w:r>
    </w:p>
    <w:p w14:paraId="2F5FC69B" w14:textId="77777777" w:rsidR="00772741" w:rsidRDefault="006C0204">
      <w:pPr>
        <w:pStyle w:val="BodyText2"/>
      </w:pPr>
      <w:r>
        <w:lastRenderedPageBreak/>
        <w:t xml:space="preserve">exercise voting rights with respect to securities in person or by proxy, enter into voting trusts, and consent to limitations on the right to vote; </w:t>
      </w:r>
    </w:p>
    <w:p w14:paraId="0852F830" w14:textId="77777777" w:rsidR="00772741" w:rsidRDefault="006C0204">
      <w:pPr>
        <w:pStyle w:val="BodyText2"/>
      </w:pPr>
      <w:r>
        <w:t>participate in any reorganization, recapitalization, merger, or similar transaction; and</w:t>
      </w:r>
    </w:p>
    <w:p w14:paraId="7207EEAD" w14:textId="77777777" w:rsidR="00772741" w:rsidRDefault="006C0204">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355C4741" w14:textId="77777777" w:rsidR="00772741" w:rsidRDefault="006C0204">
      <w:pPr>
        <w:pStyle w:val="Heading2"/>
      </w:pPr>
      <w:r>
        <w:t>Section 3.12      Power to Collect and Settle My Obligations</w:t>
      </w:r>
    </w:p>
    <w:p w14:paraId="30264B60" w14:textId="77777777" w:rsidR="00772741" w:rsidRDefault="006C0204">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482675A5" w14:textId="77777777" w:rsidR="00772741" w:rsidRDefault="006C0204">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067C17A2" w14:textId="77777777" w:rsidR="00772741" w:rsidRDefault="006C0204">
      <w:pPr>
        <w:pStyle w:val="Heading2"/>
      </w:pPr>
      <w:r>
        <w:t>Section 3.13      Power Regarding Governmental Benefits</w:t>
      </w:r>
    </w:p>
    <w:p w14:paraId="61A34969" w14:textId="77777777" w:rsidR="00772741" w:rsidRDefault="006C0204">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50443DC0" w14:textId="77777777" w:rsidR="00772741" w:rsidRDefault="006C0204">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6501CB36" w14:textId="77777777" w:rsidR="00772741" w:rsidRDefault="006C0204">
      <w:r>
        <w:t>My Attorney in Fact may:</w:t>
      </w:r>
    </w:p>
    <w:p w14:paraId="10DDB601" w14:textId="77777777" w:rsidR="00772741" w:rsidRDefault="006C0204">
      <w:pPr>
        <w:pStyle w:val="BodyText2"/>
      </w:pPr>
      <w:r>
        <w:t>gift or otherwise spend down my estate for Medicaid eligibility and planning;</w:t>
      </w:r>
    </w:p>
    <w:p w14:paraId="249C009C" w14:textId="77777777" w:rsidR="00772741" w:rsidRDefault="006C0204">
      <w:pPr>
        <w:pStyle w:val="BodyText2"/>
      </w:pPr>
      <w:r>
        <w:t xml:space="preserve">execute vouchers in my name for allowances and reimbursements payable to me by the United States, a foreign government, a state, or a subdivision of a state to me, including allowances and reimbursements for my transportation, children’s, and other individual’s </w:t>
      </w:r>
      <w:r>
        <w:lastRenderedPageBreak/>
        <w:t>customarily or legally entitled to be supported by me, and for shipping their household effects;</w:t>
      </w:r>
    </w:p>
    <w:p w14:paraId="0FD015A6" w14:textId="77777777" w:rsidR="00772741" w:rsidRDefault="006C0204">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3CDB44E4" w14:textId="77777777" w:rsidR="00772741" w:rsidRDefault="006C0204">
      <w:pPr>
        <w:pStyle w:val="BodyText2"/>
      </w:pPr>
      <w:r>
        <w:t>prepare, file, and prosecute my claims for benefits or assistances, financial or otherwise, for any claim to which I am entitled under a statute or government regulation;</w:t>
      </w:r>
    </w:p>
    <w:p w14:paraId="42EEB286" w14:textId="77777777" w:rsidR="00772741" w:rsidRDefault="006C0204">
      <w:pPr>
        <w:pStyle w:val="BodyText2"/>
      </w:pPr>
      <w:r>
        <w:t>prosecute, defend, arbitrate, settle, and propose or accept a compromise with respect to any benefits I may be entitled to receive;</w:t>
      </w:r>
    </w:p>
    <w:p w14:paraId="5A439465" w14:textId="77777777" w:rsidR="00772741" w:rsidRDefault="006C0204">
      <w:pPr>
        <w:pStyle w:val="BodyText2"/>
      </w:pPr>
      <w:r>
        <w:t>receive the financial proceeds of any type of claim described in this Section and invest, disburse, or use the proceeds on my behalf for any lawful purpose;</w:t>
      </w:r>
    </w:p>
    <w:p w14:paraId="6DA0DF19" w14:textId="77777777" w:rsidR="00772741" w:rsidRDefault="006C0204">
      <w:pPr>
        <w:pStyle w:val="BodyText2"/>
      </w:pPr>
      <w:r>
        <w:t>sign on my behalf any document necessary to permit my return to my residence following my incapacity or other condition that prevents me from currently living there;</w:t>
      </w:r>
    </w:p>
    <w:p w14:paraId="4F9BBE50" w14:textId="77777777" w:rsidR="00772741" w:rsidRDefault="006C0204">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24E0E333" w14:textId="77777777" w:rsidR="00772741" w:rsidRDefault="006C0204">
      <w:pPr>
        <w:pStyle w:val="Heading2"/>
      </w:pPr>
      <w:r>
        <w:t>Section 3.14      Power Regarding My Retirement Plans and Other Employee Benefits</w:t>
      </w:r>
    </w:p>
    <w:p w14:paraId="6278D0BA" w14:textId="77777777" w:rsidR="00772741" w:rsidRDefault="006C0204">
      <w:r>
        <w:t>My Attorney in Fact may exercise all rights and collect all qualified retirement benefits to which I am entitled now or in the future.  Specifically, my Attorney in Fact may:</w:t>
      </w:r>
    </w:p>
    <w:p w14:paraId="4FEC480F" w14:textId="77777777" w:rsidR="00772741" w:rsidRDefault="006C0204">
      <w:pPr>
        <w:pStyle w:val="BodyText2"/>
      </w:pPr>
      <w:r>
        <w:t>establish, using any of my assets, one or more qualified retirement plans in my name;</w:t>
      </w:r>
    </w:p>
    <w:p w14:paraId="36955525" w14:textId="77777777" w:rsidR="00772741" w:rsidRDefault="006C0204">
      <w:pPr>
        <w:pStyle w:val="BodyText2"/>
      </w:pPr>
      <w:r>
        <w:t>make or cause contributions to be made, including rollover contributions and conversion contributions, to any qualified retirement plan my Attorney in Fact considers appropriate using my assets;</w:t>
      </w:r>
    </w:p>
    <w:p w14:paraId="19F04349" w14:textId="77777777" w:rsidR="00772741" w:rsidRDefault="006C0204">
      <w:pPr>
        <w:pStyle w:val="BodyText2"/>
      </w:pPr>
      <w:r>
        <w:t>receive and endorse checks and other distributions to me from any qualified retirement plans, or arrange for the direct deposit of those checks or distributions in any of my accounts;</w:t>
      </w:r>
    </w:p>
    <w:p w14:paraId="31520F01" w14:textId="77777777" w:rsidR="00772741" w:rsidRDefault="006C0204">
      <w:pPr>
        <w:pStyle w:val="BodyText2"/>
      </w:pPr>
      <w:r>
        <w:t>elect any form of payment from my qualified retirement plans and to withdraw benefits on my behalf from the IRAs and retirement plans;</w:t>
      </w:r>
    </w:p>
    <w:p w14:paraId="341657C8" w14:textId="77777777" w:rsidR="00772741" w:rsidRDefault="006C0204">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583252E5" w14:textId="77777777" w:rsidR="00772741" w:rsidRDefault="006C0204">
      <w:pPr>
        <w:pStyle w:val="BodyText2"/>
      </w:pPr>
      <w:r>
        <w:lastRenderedPageBreak/>
        <w:t xml:space="preserve">convert all or a portion of a qualified retirement plan to a Roth IRA under Internal Revenue Code Section 408A (or other similar qualified retirement plan); </w:t>
      </w:r>
    </w:p>
    <w:p w14:paraId="1DA300B9" w14:textId="77777777" w:rsidR="00772741" w:rsidRDefault="006C0204">
      <w:pPr>
        <w:pStyle w:val="BodyText2"/>
      </w:pPr>
      <w:r>
        <w:t>with respect to any contribution to an IRA or Roth IRA, recharacterize all or any part of the contribution so that the contribution or any part of the contribution is treated as made to the other type of IRA; and</w:t>
      </w:r>
    </w:p>
    <w:p w14:paraId="115F7168" w14:textId="77777777" w:rsidR="00772741" w:rsidRDefault="006C0204">
      <w:pPr>
        <w:pStyle w:val="BodyText2"/>
      </w:pPr>
      <w:r>
        <w:t>borrow money, purchase assets from any of my qualified retirement plans, and sell assets to any of my qualified retirement plans if the plan authorizes these actions.</w:t>
      </w:r>
    </w:p>
    <w:p w14:paraId="158E5F1A" w14:textId="77777777" w:rsidR="00772741" w:rsidRDefault="006C0204">
      <w:r>
        <w:t>My Attorney in Fact may make primary and contingent beneficiary designations, whether revocable or irrevocable, change primary and contingent revocable beneficiary designations, and 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11E32464" w14:textId="77777777" w:rsidR="00772741" w:rsidRDefault="006C0204">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51F7CFCB" w14:textId="77777777" w:rsidR="00772741" w:rsidRDefault="006C0204">
      <w:pPr>
        <w:pStyle w:val="Heading2"/>
      </w:pPr>
      <w:r>
        <w:t>Section 3.15      Power Regarding Bank Accounts</w:t>
      </w:r>
    </w:p>
    <w:p w14:paraId="2AEB72D1" w14:textId="77777777" w:rsidR="00772741" w:rsidRDefault="006C0204">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25A08E20" w14:textId="77777777" w:rsidR="00772741" w:rsidRDefault="006C0204">
      <w:r>
        <w:t>If more than one Attorney in Fact is serving concurrently under this power of attorney, the signature of any one of them is sufficient to endorse checks or drafts and to draw checks or drafts on my financial accounts.</w:t>
      </w:r>
    </w:p>
    <w:p w14:paraId="1B791F12" w14:textId="77777777" w:rsidR="00772741" w:rsidRDefault="006C0204">
      <w:pPr>
        <w:pStyle w:val="Heading2"/>
      </w:pPr>
      <w:r>
        <w:t>Section 3.16      Power Regarding Safe-Deposit Boxes</w:t>
      </w:r>
    </w:p>
    <w:p w14:paraId="10A9A6EC" w14:textId="77777777" w:rsidR="00772741" w:rsidRDefault="006C0204">
      <w:r>
        <w:t xml:space="preserve">My Attorney in Fact may contract with any institution to rent a safe-deposit box in my name.  My Attorney in Fact may have access to any safe-deposit box in my name or for which I am an </w:t>
      </w:r>
      <w:r>
        <w:lastRenderedPageBreak/>
        <w:t>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577553BF" w14:textId="77777777" w:rsidR="00772741" w:rsidRDefault="006C0204">
      <w:pPr>
        <w:pStyle w:val="Heading2"/>
      </w:pPr>
      <w:r>
        <w:t>Section 3.17      Power to Prosecute and Defend Legal Actions</w:t>
      </w:r>
    </w:p>
    <w:p w14:paraId="4B1AA013" w14:textId="77777777" w:rsidR="00772741" w:rsidRDefault="006C0204">
      <w:r>
        <w:t>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My Attorney in Fact may otherwise engage in litigation involving me, my property, or my legal interests, including any property, interest, or person I am or may be responsible for.</w:t>
      </w:r>
    </w:p>
    <w:p w14:paraId="577BE300" w14:textId="77777777" w:rsidR="00772741" w:rsidRDefault="006C0204">
      <w:pPr>
        <w:pStyle w:val="Heading2"/>
      </w:pPr>
      <w:r>
        <w:t>Section 3.18      Power to Loan and Borrow</w:t>
      </w:r>
    </w:p>
    <w:p w14:paraId="46C058A2" w14:textId="77777777" w:rsidR="00772741" w:rsidRDefault="006C0204">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5C150C53" w14:textId="77777777" w:rsidR="00772741" w:rsidRDefault="006C0204">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2E86C550" w14:textId="77777777" w:rsidR="00772741" w:rsidRDefault="006C0204">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034C5CE4" w14:textId="77777777" w:rsidR="00772741" w:rsidRDefault="006C0204">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23944D9A" w14:textId="77777777" w:rsidR="00772741" w:rsidRDefault="006C0204">
      <w:pPr>
        <w:pStyle w:val="Heading2"/>
      </w:pPr>
      <w:r>
        <w:t>Section 3.19      Power to Renounce or Resign from Fiduciary Positions</w:t>
      </w:r>
    </w:p>
    <w:p w14:paraId="0B71DE53" w14:textId="77777777" w:rsidR="00772741" w:rsidRDefault="006C0204">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A6AC44F" w14:textId="77777777" w:rsidR="00772741" w:rsidRDefault="006C0204">
      <w:pPr>
        <w:pStyle w:val="Heading2"/>
      </w:pPr>
      <w:r>
        <w:lastRenderedPageBreak/>
        <w:t>Section 3.20      Power to Disclaim or Release Property Interests</w:t>
      </w:r>
    </w:p>
    <w:p w14:paraId="5CF9E057" w14:textId="77777777" w:rsidR="00772741" w:rsidRDefault="006C0204">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79205B0B" w14:textId="77777777" w:rsidR="00772741" w:rsidRDefault="006C0204">
      <w:pPr>
        <w:pStyle w:val="Heading2"/>
      </w:pPr>
      <w:r>
        <w:t>Section 3.21      Power to Deal with My Spouse</w:t>
      </w:r>
    </w:p>
    <w:p w14:paraId="6951B559" w14:textId="77777777" w:rsidR="00772741" w:rsidRDefault="006C0204">
      <w:r>
        <w:t>If I am married, my Attorney in Fact may deal with my spouse on my behalf.  In dealing with my spouse, my Attorney in Fact may partition, transfer, and exchange any of my marital property 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7EA6F703" w14:textId="77777777" w:rsidR="00772741" w:rsidRDefault="006C0204">
      <w:pPr>
        <w:pStyle w:val="Heading1"/>
      </w:pPr>
      <w:r>
        <w:t>Article Four</w:t>
      </w:r>
      <w:r>
        <w:br/>
        <w:t>Care and Control of Principal</w:t>
      </w:r>
    </w:p>
    <w:p w14:paraId="665F2C91" w14:textId="77777777" w:rsidR="00772741" w:rsidRDefault="006C0204">
      <w:r>
        <w:t>My Attorney in Fact may exercise the following powers and pay the associated costs from my assets with respect to the control and management of my person.</w:t>
      </w:r>
    </w:p>
    <w:p w14:paraId="6C3DA7E4" w14:textId="77777777" w:rsidR="00772741" w:rsidRDefault="006C0204">
      <w:pPr>
        <w:pStyle w:val="Heading2"/>
      </w:pPr>
      <w:r>
        <w:t>Section 4.01      Power to Provide for My Support</w:t>
      </w:r>
    </w:p>
    <w:p w14:paraId="145EC147" w14:textId="77777777" w:rsidR="00772741" w:rsidRDefault="006C0204">
      <w:r>
        <w:t xml:space="preserve">My Attorney in Fact may do anything reasonably necessary to maintain my customary standard of living, including: </w:t>
      </w:r>
    </w:p>
    <w:p w14:paraId="1229868E" w14:textId="77777777" w:rsidR="00772741" w:rsidRDefault="006C0204">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5E1BAD2E" w14:textId="77777777" w:rsidR="00772741" w:rsidRDefault="006C0204">
      <w:pPr>
        <w:pStyle w:val="BodyText2"/>
      </w:pPr>
      <w:r>
        <w:t>provide normal domestic help;</w:t>
      </w:r>
    </w:p>
    <w:p w14:paraId="66CFB55F" w14:textId="77777777" w:rsidR="00772741" w:rsidRDefault="006C0204">
      <w:pPr>
        <w:pStyle w:val="BodyText2"/>
      </w:pPr>
      <w:r>
        <w:t xml:space="preserve">provide clothing, transportation, medicine, food, and incidentals; and </w:t>
      </w:r>
    </w:p>
    <w:p w14:paraId="496DDA6C" w14:textId="77777777" w:rsidR="00772741" w:rsidRDefault="006C0204">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16614411" w14:textId="77777777" w:rsidR="00772741" w:rsidRDefault="006C0204">
      <w:pPr>
        <w:pStyle w:val="Heading2"/>
      </w:pPr>
      <w:r>
        <w:lastRenderedPageBreak/>
        <w:t>Section 4.02      Power to Provide for Support of Dependents</w:t>
      </w:r>
    </w:p>
    <w:p w14:paraId="2C7D0A0E" w14:textId="77777777" w:rsidR="00772741" w:rsidRDefault="006C0204">
      <w:r>
        <w:t>My Attorney in Fact may make payments for the health, education, maintenance, or support of those my Attorney in Fact determines to be dependent on me for support.</w:t>
      </w:r>
    </w:p>
    <w:p w14:paraId="53F798AC" w14:textId="77777777" w:rsidR="00772741" w:rsidRDefault="006C0204">
      <w:pPr>
        <w:pStyle w:val="Heading2"/>
      </w:pPr>
      <w:r>
        <w:t>Section 4.03      Power to Protect or Dispose of Property</w:t>
      </w:r>
    </w:p>
    <w:p w14:paraId="5CA8D34D" w14:textId="77777777" w:rsidR="00772741" w:rsidRDefault="006C0204">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53BF227D" w14:textId="77777777" w:rsidR="00772741" w:rsidRDefault="006C0204">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669AF65E" w14:textId="77777777" w:rsidR="00772741" w:rsidRDefault="006C0204">
      <w:r>
        <w:t>As an alternative to storage, my Attorney in Fact may transfer custody and possession but not title of any property item to the person designated to receive that property item on my death in my Will or my Revocable Living Trust.</w:t>
      </w:r>
    </w:p>
    <w:p w14:paraId="61EA4FA2" w14:textId="77777777" w:rsidR="00772741" w:rsidRDefault="006C0204">
      <w:pPr>
        <w:pStyle w:val="Heading2"/>
      </w:pPr>
      <w:r>
        <w:t>Section 4.04      Power to Provide for My Recreation and Travel</w:t>
      </w:r>
    </w:p>
    <w:p w14:paraId="74FDF1BC" w14:textId="77777777" w:rsidR="00772741" w:rsidRDefault="006C0204">
      <w:r>
        <w:t>My Attorney in Fact may allow me to engage in recreation, sport, and travel activities as my health permits and at my expense.</w:t>
      </w:r>
    </w:p>
    <w:p w14:paraId="4D2FAB1D" w14:textId="77777777" w:rsidR="00772741" w:rsidRDefault="006C0204">
      <w:pPr>
        <w:pStyle w:val="Heading2"/>
      </w:pPr>
      <w:r>
        <w:t>Section 4.05      Power to Provide for Religious and Spiritual Needs</w:t>
      </w:r>
    </w:p>
    <w:p w14:paraId="38C44E14" w14:textId="77777777" w:rsidR="00772741" w:rsidRDefault="006C0204">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5DF4273C" w14:textId="77777777" w:rsidR="00772741" w:rsidRDefault="006C0204">
      <w:pPr>
        <w:pStyle w:val="Heading2"/>
      </w:pPr>
      <w:r>
        <w:t>Section 4.06      Power to Provide for Companionship</w:t>
      </w:r>
    </w:p>
    <w:p w14:paraId="7A921E0E" w14:textId="77777777" w:rsidR="00772741" w:rsidRDefault="006C0204">
      <w:r>
        <w:t>My Attorney in Fact may arrange any form of companionship for me necessary to meet my needs if I am unable to make my own arrangements.</w:t>
      </w:r>
    </w:p>
    <w:p w14:paraId="5298098D" w14:textId="77777777" w:rsidR="00772741" w:rsidRDefault="006C0204">
      <w:pPr>
        <w:pStyle w:val="Heading2"/>
      </w:pPr>
      <w:r>
        <w:t>Section 4.07      Power to Make Advance Funeral Arrangements</w:t>
      </w:r>
    </w:p>
    <w:p w14:paraId="2DB359D7" w14:textId="77777777" w:rsidR="00772741" w:rsidRDefault="006C0204">
      <w:r>
        <w:t>My Attorney in Fact may make advance arrangements for my funeral and burial, including a burial plot, marker, and any other related arrangements.</w:t>
      </w:r>
    </w:p>
    <w:p w14:paraId="548A4AFF" w14:textId="77777777" w:rsidR="00772741" w:rsidRDefault="006C0204">
      <w:pPr>
        <w:pStyle w:val="Heading1"/>
      </w:pPr>
      <w:r>
        <w:lastRenderedPageBreak/>
        <w:t>Article Five</w:t>
      </w:r>
      <w:r>
        <w:br/>
        <w:t>Incidental Powers</w:t>
      </w:r>
    </w:p>
    <w:p w14:paraId="586BF3D3" w14:textId="77777777" w:rsidR="00772741" w:rsidRDefault="006C0204">
      <w:r>
        <w:t xml:space="preserve">My Attorney in Fact may perform these acts and execute and deliver the legal documents necessary or appropriate to exercise the powers set forth in this power of attorney, including the following incidental powers.  </w:t>
      </w:r>
    </w:p>
    <w:p w14:paraId="4075C1AA" w14:textId="77777777" w:rsidR="00772741" w:rsidRDefault="006C0204">
      <w:pPr>
        <w:pStyle w:val="Heading2"/>
      </w:pPr>
      <w:r>
        <w:t>Section 5.01      Power to Commence Court Proceedings</w:t>
      </w:r>
    </w:p>
    <w:p w14:paraId="009372B3" w14:textId="77777777" w:rsidR="00772741" w:rsidRDefault="006C0204">
      <w:r>
        <w:t>My Attorney in Fact may commence any court proceedings necessary to protect my legal rights and interests under this power of attorney including:</w:t>
      </w:r>
    </w:p>
    <w:p w14:paraId="33A3EBA2" w14:textId="77777777" w:rsidR="00772741" w:rsidRDefault="006C0204">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32937EF2" w14:textId="77777777" w:rsidR="00772741" w:rsidRDefault="006C0204">
      <w:pPr>
        <w:pStyle w:val="BodyText2"/>
      </w:pPr>
      <w:r>
        <w:t>actions for mandatory injunctions requiring any person or entity to comply with my Attorney in Fact’s directions authorized by this power of attorney; and</w:t>
      </w:r>
    </w:p>
    <w:p w14:paraId="5F79C7C4" w14:textId="77777777" w:rsidR="00772741" w:rsidRDefault="006C0204">
      <w:pPr>
        <w:pStyle w:val="BodyText2"/>
      </w:pPr>
      <w:r>
        <w:t>actions for actual and punitive damages and the recoverable costs and expenses of the litigation against any person or entity who negligently or willfully fails or refuses to follow my Attorney in Fact’s directions authorized by this power of attorney.</w:t>
      </w:r>
    </w:p>
    <w:p w14:paraId="5DF19516" w14:textId="77777777" w:rsidR="00772741" w:rsidRDefault="006C0204">
      <w:pPr>
        <w:pStyle w:val="Heading2"/>
      </w:pPr>
      <w:r>
        <w:t>Section 5.02      Power to Employ and Discharge Personnel</w:t>
      </w:r>
    </w:p>
    <w:p w14:paraId="17F15E49" w14:textId="77777777" w:rsidR="00772741" w:rsidRDefault="006C0204">
      <w:r>
        <w:t>My Attorney in Fact may employ and remove investment advisors, accountants, auditors, depositories, custodians, brokers, consultants, attorneys, expert advisors, agents, and employees to advise or assist my Attorney in Fact.</w:t>
      </w:r>
    </w:p>
    <w:p w14:paraId="21BAE293" w14:textId="77777777" w:rsidR="00772741" w:rsidRDefault="006C0204">
      <w:pPr>
        <w:pStyle w:val="Heading2"/>
      </w:pPr>
      <w:r>
        <w:t>Section 5.03      Power to Sign Documents</w:t>
      </w:r>
    </w:p>
    <w:p w14:paraId="1992E2E4" w14:textId="77777777" w:rsidR="00772741" w:rsidRDefault="006C0204">
      <w:r>
        <w:t>My Attorney in Fact may sign, execute, endorse, seal, acknowledge, deliver, and file or record all appropriate legal documents necessary to exercise the powers granted under this power of attorney.</w:t>
      </w:r>
    </w:p>
    <w:p w14:paraId="3317153A" w14:textId="77777777" w:rsidR="00772741" w:rsidRDefault="006C0204">
      <w:pPr>
        <w:pStyle w:val="Heading2"/>
      </w:pPr>
      <w:r>
        <w:t>Section 5.04      Power to Submit Costs for Payment</w:t>
      </w:r>
    </w:p>
    <w:p w14:paraId="17962817" w14:textId="77777777" w:rsidR="00772741" w:rsidRDefault="006C0204">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68CC1E9" w14:textId="77777777" w:rsidR="00772741" w:rsidRDefault="006C0204">
      <w:pPr>
        <w:pStyle w:val="Heading2"/>
      </w:pPr>
      <w:r>
        <w:lastRenderedPageBreak/>
        <w:t>Section 5.05      Power Regarding My Mail</w:t>
      </w:r>
    </w:p>
    <w:p w14:paraId="10F7F365" w14:textId="77777777" w:rsidR="00772741" w:rsidRDefault="006C0204">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34124F6" w14:textId="77777777" w:rsidR="00772741" w:rsidRDefault="006C0204">
      <w:pPr>
        <w:pStyle w:val="Heading2"/>
      </w:pPr>
      <w:r>
        <w:t>Section 5.06      Power Regarding Memberships</w:t>
      </w:r>
    </w:p>
    <w:p w14:paraId="4533BED8" w14:textId="77777777" w:rsidR="00772741" w:rsidRDefault="006C0204">
      <w:r>
        <w:t>My Attorney in Fact may establish, cancel, continue, or initiate my membership in organizations and associations of all kinds.</w:t>
      </w:r>
    </w:p>
    <w:p w14:paraId="6D2D3743" w14:textId="77777777" w:rsidR="00772741" w:rsidRDefault="006C0204">
      <w:pPr>
        <w:pStyle w:val="Heading2"/>
      </w:pPr>
      <w:r>
        <w:t>Section 5.07      Power Regarding Custody of Documents</w:t>
      </w:r>
    </w:p>
    <w:p w14:paraId="7AADFA86" w14:textId="77777777" w:rsidR="00772741" w:rsidRDefault="006C0204">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7F70EA2D" w14:textId="77777777" w:rsidR="00772741" w:rsidRDefault="006C0204">
      <w:pPr>
        <w:pStyle w:val="Heading2"/>
      </w:pPr>
      <w:r>
        <w:t>Section 5.08      Power to Care for My Pets</w:t>
      </w:r>
    </w:p>
    <w:p w14:paraId="29D4B829" w14:textId="77777777" w:rsidR="00772741" w:rsidRDefault="006C0204">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60A9C174" w14:textId="77777777" w:rsidR="00772741" w:rsidRDefault="006C0204">
      <w:pPr>
        <w:pStyle w:val="Heading1"/>
      </w:pPr>
      <w:r>
        <w:t>Article Six</w:t>
      </w:r>
      <w:r>
        <w:br/>
        <w:t>Limitation on Powers</w:t>
      </w:r>
    </w:p>
    <w:p w14:paraId="6B6F60B2" w14:textId="77777777" w:rsidR="00772741" w:rsidRDefault="006C0204">
      <w:r>
        <w:t>All powers granted to my Attorney in Fact under this power of attorney are subject to the limitations set forth in this Article.</w:t>
      </w:r>
    </w:p>
    <w:p w14:paraId="2ADD7989" w14:textId="77777777" w:rsidR="00772741" w:rsidRDefault="006C0204">
      <w:pPr>
        <w:pStyle w:val="Heading2"/>
      </w:pPr>
      <w:r>
        <w:t>Section 6.01      Tax Sensitive Powers</w:t>
      </w:r>
    </w:p>
    <w:p w14:paraId="0D8C53C4" w14:textId="77777777" w:rsidR="00772741" w:rsidRDefault="006C0204">
      <w:r>
        <w:t>No individual serving as my Attorney in Fact may exercise any fiduciary power or discretion if the exercise of that power or discretion would:</w:t>
      </w:r>
    </w:p>
    <w:p w14:paraId="5B763542" w14:textId="77777777" w:rsidR="00772741" w:rsidRDefault="006C0204">
      <w:pPr>
        <w:pStyle w:val="BodyText2"/>
      </w:pPr>
      <w:r>
        <w:t>cause any income generated by my property to be attributed to my Attorney in Fact for federal income tax purposes;</w:t>
      </w:r>
    </w:p>
    <w:p w14:paraId="60E60183" w14:textId="77777777" w:rsidR="00772741" w:rsidRDefault="006C0204">
      <w:pPr>
        <w:pStyle w:val="BodyText2"/>
      </w:pPr>
      <w:r>
        <w:t xml:space="preserve">cause the value of any property subject to this power of attorney to be included in my Attorney in Fact’s gross estate for federal estate tax purposes; </w:t>
      </w:r>
    </w:p>
    <w:p w14:paraId="72D4E4F0" w14:textId="77777777" w:rsidR="00772741" w:rsidRDefault="006C0204">
      <w:pPr>
        <w:pStyle w:val="BodyText2"/>
      </w:pPr>
      <w:r>
        <w:t>cause any distribution made or allowed to be made by my Attorney in Fact to be treated as a gift from my Attorney in Fact; or</w:t>
      </w:r>
    </w:p>
    <w:p w14:paraId="6C5FD008" w14:textId="77777777" w:rsidR="00772741" w:rsidRDefault="006C0204">
      <w:pPr>
        <w:pStyle w:val="BodyText2"/>
      </w:pPr>
      <w:r>
        <w:t>discharge a legal obligation of my Attorney in Fact.</w:t>
      </w:r>
    </w:p>
    <w:p w14:paraId="32BCC50F" w14:textId="77777777" w:rsidR="00772741" w:rsidRDefault="006C0204">
      <w:r>
        <w:lastRenderedPageBreak/>
        <w:t xml:space="preserve">If the exercise of a power by my Attorney in Fact under this power of attorney would cause any of the foregoing results, a Special Attorney in Fact appointed under the provisions of Section 7.02 may exercise the power or discretion. </w:t>
      </w:r>
    </w:p>
    <w:p w14:paraId="0EE0978F" w14:textId="77777777" w:rsidR="00772741" w:rsidRDefault="006C0204">
      <w:pPr>
        <w:pStyle w:val="Heading2"/>
      </w:pPr>
      <w:r>
        <w:t>Section 6.02      Life Insurance on the Life of My Attorney in Fact</w:t>
      </w:r>
    </w:p>
    <w:p w14:paraId="59230AE3" w14:textId="77777777" w:rsidR="00772741" w:rsidRDefault="006C0204">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30657A50" w14:textId="77777777" w:rsidR="00772741" w:rsidRDefault="006C0204">
      <w:pPr>
        <w:pStyle w:val="Heading2"/>
      </w:pPr>
      <w:r>
        <w:t>Section 6.03      My Attorney in Fact to Avoid Disrupting My Estate Plan</w:t>
      </w:r>
    </w:p>
    <w:p w14:paraId="40120C5B" w14:textId="77777777" w:rsidR="00772741" w:rsidRDefault="006C0204">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0F70C8DE" w14:textId="77777777" w:rsidR="00772741" w:rsidRDefault="006C0204">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74D69CE6" w14:textId="77777777" w:rsidR="00772741" w:rsidRDefault="006C0204">
      <w:pPr>
        <w:pStyle w:val="Heading1"/>
      </w:pPr>
      <w:r>
        <w:t>Article Seven</w:t>
      </w:r>
      <w:r>
        <w:br/>
        <w:t>Administrative Powers and Provisions</w:t>
      </w:r>
    </w:p>
    <w:p w14:paraId="684E22DB" w14:textId="77777777" w:rsidR="00772741" w:rsidRDefault="006C0204">
      <w:r>
        <w:t>This Article contains certain administrative powers and provisions that facilitate the use of the power of attorney and that protect my Attorney in Fact and those who rely upon my Attorney in Fact.</w:t>
      </w:r>
    </w:p>
    <w:p w14:paraId="189C1CC7" w14:textId="77777777" w:rsidR="00772741" w:rsidRDefault="006C0204">
      <w:pPr>
        <w:pStyle w:val="Heading2"/>
      </w:pPr>
      <w:r>
        <w:t>Section 7.01      Release of Information</w:t>
      </w:r>
    </w:p>
    <w:p w14:paraId="3808C361" w14:textId="77777777" w:rsidR="00772741" w:rsidRDefault="006C0204">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433C25D9" w14:textId="77777777" w:rsidR="00772741" w:rsidRDefault="006C0204">
      <w:r>
        <w:t>I release these persons or entities from any liability for releasing the above-referenced information to my Attorney in Fact in reliance on this Section.</w:t>
      </w:r>
    </w:p>
    <w:p w14:paraId="7584C5DA" w14:textId="77777777" w:rsidR="00772741" w:rsidRDefault="006C0204">
      <w:r>
        <w:t xml:space="preserve">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w:t>
      </w:r>
      <w:r>
        <w:lastRenderedPageBreak/>
        <w:t>attorney-client privilege) that I have established with any Attorney in Fact as a client for the sole purpose of permitting my Attorney in Fact to perform his or her duties under this power of attorney.</w:t>
      </w:r>
    </w:p>
    <w:p w14:paraId="01A73C1A" w14:textId="77777777" w:rsidR="00772741" w:rsidRDefault="006C0204">
      <w:pPr>
        <w:pStyle w:val="Heading2"/>
      </w:pPr>
      <w:r>
        <w:t>Section 7.02      Appointment of a Special or Ancillary Attorney in Fact</w:t>
      </w:r>
    </w:p>
    <w:p w14:paraId="07B96753" w14:textId="77777777" w:rsidR="00772741" w:rsidRDefault="006C0204">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BD7F44" w14:textId="77777777" w:rsidR="00772741" w:rsidRDefault="006C0204">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76C84E2C" w14:textId="77777777" w:rsidR="00772741" w:rsidRDefault="006C0204">
      <w:r>
        <w:t>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time by delivering written notice of resignation to my Attorney in Fact.  Notice of resignation will be effective under the terms of the notice.</w:t>
      </w:r>
    </w:p>
    <w:p w14:paraId="7D6BD6F5" w14:textId="77777777" w:rsidR="00772741" w:rsidRDefault="006C0204">
      <w:pPr>
        <w:pStyle w:val="Heading2"/>
      </w:pPr>
      <w:r>
        <w:t>Section 7.03      Attorney in Fact Authorized to Employ My Attorney</w:t>
      </w:r>
    </w:p>
    <w:p w14:paraId="2D226147" w14:textId="77777777" w:rsidR="00772741" w:rsidRDefault="006C0204">
      <w:r>
        <w:t>My Attorney in Fact may employ the attorney who prepared this power of attorney or any other attorney employed by me in connection with my estate plan or business matters and I specifically:</w:t>
      </w:r>
    </w:p>
    <w:p w14:paraId="1AFAA667" w14:textId="77777777" w:rsidR="00772741" w:rsidRDefault="006C0204">
      <w:pPr>
        <w:pStyle w:val="BodyText2"/>
      </w:pPr>
      <w:r>
        <w:t>waive any conflicts of interest that might arise through this employment;</w:t>
      </w:r>
    </w:p>
    <w:p w14:paraId="1CCE8D72" w14:textId="77777777" w:rsidR="00772741" w:rsidRDefault="006C0204">
      <w:pPr>
        <w:pStyle w:val="BodyText2"/>
      </w:pPr>
      <w:r>
        <w:t>authorize the attorney to make full disclosure of my estate plan and business to the Attorney in Fact; and</w:t>
      </w:r>
    </w:p>
    <w:p w14:paraId="3B150197" w14:textId="77777777" w:rsidR="00772741" w:rsidRDefault="006C0204">
      <w:pPr>
        <w:pStyle w:val="BodyText2"/>
      </w:pPr>
      <w:r>
        <w:t>authorize the attorney to accept the engagement.</w:t>
      </w:r>
    </w:p>
    <w:p w14:paraId="2FEADA05" w14:textId="77777777" w:rsidR="00772741" w:rsidRDefault="006C0204">
      <w:pPr>
        <w:pStyle w:val="Heading2"/>
      </w:pPr>
      <w:r>
        <w:t>Section 7.04      Fiduciary Eligibility of Attorney in Fact</w:t>
      </w:r>
    </w:p>
    <w:p w14:paraId="5FBAB553" w14:textId="77777777" w:rsidR="00772741" w:rsidRDefault="006C0204">
      <w:r>
        <w:t>My Attorney in Fact is eligible to serve in any other fiduciary capacity for me or for my benefit, including trustee, guardian, conservator, committee, executor, administrator, or personal representative.</w:t>
      </w:r>
    </w:p>
    <w:p w14:paraId="18CB243F" w14:textId="77777777" w:rsidR="00772741" w:rsidRDefault="006C0204">
      <w:pPr>
        <w:pStyle w:val="Heading2"/>
      </w:pPr>
      <w:r>
        <w:t xml:space="preserve">Section 7.05      Reimbursement for Expenses and Compensation </w:t>
      </w:r>
    </w:p>
    <w:p w14:paraId="443A385D" w14:textId="77777777" w:rsidR="00772741" w:rsidRDefault="006C0204">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08911976" w14:textId="77777777" w:rsidR="00772741" w:rsidRDefault="006C0204">
      <w:pPr>
        <w:pStyle w:val="Heading2"/>
      </w:pPr>
      <w:r>
        <w:lastRenderedPageBreak/>
        <w:t>Section 7.06      Liability of Attorney in Fact</w:t>
      </w:r>
    </w:p>
    <w:p w14:paraId="418A76E5" w14:textId="77777777" w:rsidR="00772741" w:rsidRDefault="006C0204">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77FFFD6A" w14:textId="77777777" w:rsidR="00772741" w:rsidRDefault="006C0204">
      <w:pPr>
        <w:pStyle w:val="Heading2"/>
      </w:pPr>
      <w:r>
        <w:t>Section 7.07      Amendment and Revocation</w:t>
      </w:r>
    </w:p>
    <w:p w14:paraId="32A9BDA0" w14:textId="77777777" w:rsidR="00772741" w:rsidRDefault="006C0204">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34DC6F2E" w14:textId="77777777" w:rsidR="00772741" w:rsidRDefault="006C0204">
      <w:r>
        <w:t>The written notice of revocation or amendment to my Attorney in Fact must be:</w:t>
      </w:r>
    </w:p>
    <w:p w14:paraId="07A1F934" w14:textId="77777777" w:rsidR="00772741" w:rsidRDefault="006C0204">
      <w:pPr>
        <w:pStyle w:val="BodyText2"/>
      </w:pPr>
      <w:r>
        <w:t xml:space="preserve">personally delivered and receipt of delivery received; </w:t>
      </w:r>
    </w:p>
    <w:p w14:paraId="6BE1E9EC" w14:textId="77777777" w:rsidR="00772741" w:rsidRDefault="006C0204">
      <w:pPr>
        <w:pStyle w:val="BodyText2"/>
      </w:pPr>
      <w:r>
        <w:t>mailed postage prepaid by certified mail, return receipt requested, to the last known address of my Attorney in Fact; or</w:t>
      </w:r>
    </w:p>
    <w:p w14:paraId="54D7FF1D" w14:textId="77777777" w:rsidR="00772741" w:rsidRDefault="006C0204">
      <w:pPr>
        <w:pStyle w:val="BodyText2"/>
      </w:pPr>
      <w:r>
        <w:t>sent by express mail or commercial expedited delivery providing a receipt for such delivery.</w:t>
      </w:r>
    </w:p>
    <w:p w14:paraId="7D62E974" w14:textId="77777777" w:rsidR="00772741" w:rsidRDefault="006C0204">
      <w:pPr>
        <w:pStyle w:val="Heading2"/>
      </w:pPr>
      <w:r>
        <w:t>Section 7.08      Resignation</w:t>
      </w:r>
    </w:p>
    <w:p w14:paraId="56A2F2E3" w14:textId="77777777" w:rsidR="00772741" w:rsidRDefault="006C0204">
      <w:r>
        <w:t>My Attorney in Fact may resign by executing a written resignation delivered to me or, if I am mentally disabled, by delivery to any person with whom I am residing or who has my care and custody.</w:t>
      </w:r>
    </w:p>
    <w:p w14:paraId="444CD019" w14:textId="77777777" w:rsidR="00772741" w:rsidRDefault="006C0204">
      <w:pPr>
        <w:pStyle w:val="Heading2"/>
      </w:pPr>
      <w:r>
        <w:t>Section 7.09      Signature of Attorney in Fact</w:t>
      </w:r>
    </w:p>
    <w:p w14:paraId="51D81C8F" w14:textId="77777777" w:rsidR="00772741" w:rsidRDefault="006C0204">
      <w:r>
        <w:t>I suggest my Attorney in Fact use the following form when signing documents on my behalf pursuant to this power:</w:t>
      </w:r>
    </w:p>
    <w:p w14:paraId="6ACC6CBE" w14:textId="77777777" w:rsidR="00772741" w:rsidRDefault="006C0204">
      <w:pPr>
        <w:pStyle w:val="BodyText2"/>
      </w:pPr>
      <w:r>
        <w:t>${formData.client.firstName} ${formData.client.middleName ? formData.client.middleName + " " : ""}${formData.client.lastName} by ${formData.durablePOA.client &amp;&amp; formData.durablePOA.client[0] ? `${formData.durablePOA.client[0].firstName} ${formData.durablePOA.client[0].lastName}` : ''}, ${formData.durablePOA.client &amp;&amp; formData.durablePOA.client[0] &amp;&amp; formData.durablePOA.client[0].sex === 'male' ? 'his' : 'her'} Attorney in Fact.</w:t>
      </w:r>
    </w:p>
    <w:p w14:paraId="3F74AA36" w14:textId="77777777" w:rsidR="00772741" w:rsidRDefault="006C0204">
      <w:pPr>
        <w:pStyle w:val="Heading2"/>
      </w:pPr>
      <w:r>
        <w:t>Section 7.10      Interpretation</w:t>
      </w:r>
    </w:p>
    <w:p w14:paraId="79B2B6C0" w14:textId="77777777" w:rsidR="00772741" w:rsidRDefault="006C0204">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5819DB7C" w14:textId="77777777" w:rsidR="00772741" w:rsidRDefault="006C0204">
      <w:pPr>
        <w:pStyle w:val="Heading2"/>
      </w:pPr>
      <w:r>
        <w:lastRenderedPageBreak/>
        <w:t>Section 7.11      Use of "Attorney in Fact" Nomenclature</w:t>
      </w:r>
    </w:p>
    <w:p w14:paraId="73060813" w14:textId="77777777" w:rsidR="00772741" w:rsidRDefault="006C0204">
      <w:r>
        <w:t xml:space="preserve">The word </w:t>
      </w:r>
      <w:r>
        <w:rPr>
          <w:i/>
        </w:rPr>
        <w:t>Attorney in Fact</w:t>
      </w:r>
      <w:r>
        <w:t xml:space="preserve"> and any modifying or equivalent word or substituted pronoun includes the singular and the plural cases, as well as the masculine, feminine, and neuter genders.</w:t>
      </w:r>
    </w:p>
    <w:p w14:paraId="4970AD8C" w14:textId="77777777" w:rsidR="00772741" w:rsidRDefault="006C0204">
      <w:pPr>
        <w:pStyle w:val="Heading2"/>
      </w:pPr>
      <w:r>
        <w:t>Section 7.12      Third Party Reliance</w:t>
      </w:r>
    </w:p>
    <w:p w14:paraId="02BEBC63" w14:textId="77777777" w:rsidR="00772741" w:rsidRDefault="006C0204">
      <w:r>
        <w:t>No person who relies in good faith on the authority of my Attorney in Fact under this power of attorney will incur any liability to my estate; my heirs, successors, and assigns; or to me.</w:t>
      </w:r>
    </w:p>
    <w:p w14:paraId="6A4DE459" w14:textId="77777777" w:rsidR="00772741" w:rsidRDefault="006C0204">
      <w:r>
        <w:t xml:space="preserve">Any party dealing with my Attorney in Fact may conclusively rely upon an affidavit or certificate of my Attorney in Fact that: </w:t>
      </w:r>
    </w:p>
    <w:p w14:paraId="493E27FD" w14:textId="77777777" w:rsidR="00772741" w:rsidRDefault="006C0204">
      <w:pPr>
        <w:pStyle w:val="BodyText2"/>
      </w:pPr>
      <w:r>
        <w:t xml:space="preserve">the authority granted to my Attorney in Fact under this power of attorney is in effect; </w:t>
      </w:r>
    </w:p>
    <w:p w14:paraId="7090F6D7" w14:textId="77777777" w:rsidR="00772741" w:rsidRDefault="006C0204">
      <w:pPr>
        <w:pStyle w:val="BodyText2"/>
      </w:pPr>
      <w:r>
        <w:t xml:space="preserve">my Attorney in Fact’s actions are within the scope of my Attorney in Fact’s authority under this power of attorney; </w:t>
      </w:r>
    </w:p>
    <w:p w14:paraId="045A7F75" w14:textId="77777777" w:rsidR="00772741" w:rsidRDefault="006C0204">
      <w:pPr>
        <w:pStyle w:val="BodyText2"/>
      </w:pPr>
      <w:r>
        <w:t>I was competent when I executed this power of attorney;</w:t>
      </w:r>
    </w:p>
    <w:p w14:paraId="1ED86DF8" w14:textId="77777777" w:rsidR="00772741" w:rsidRDefault="006C0204">
      <w:pPr>
        <w:pStyle w:val="BodyText2"/>
      </w:pPr>
      <w:r>
        <w:t xml:space="preserve">I have not revoked this power of attorney; and </w:t>
      </w:r>
    </w:p>
    <w:p w14:paraId="6FFF7AFD" w14:textId="77777777" w:rsidR="00772741" w:rsidRDefault="006C0204">
      <w:pPr>
        <w:pStyle w:val="BodyText2"/>
      </w:pPr>
      <w:r>
        <w:t>my Attorney in Fact is currently serving as my Attorney in Fact.</w:t>
      </w:r>
    </w:p>
    <w:p w14:paraId="371E2915" w14:textId="77777777" w:rsidR="00772741" w:rsidRDefault="006C0204">
      <w:pPr>
        <w:pStyle w:val="Heading2"/>
      </w:pPr>
      <w:r>
        <w:t>Section 7.13      Effect of Duplicate Originals or Copies</w:t>
      </w:r>
    </w:p>
    <w:p w14:paraId="1B1AD722" w14:textId="77777777" w:rsidR="00772741" w:rsidRDefault="006C0204">
      <w:r>
        <w:t xml:space="preserve">If this power of attorney has been executed in multiple counterparts, each counterpart original will have equal force and effect.  My Attorney in Fact may make photocopies (photocopies includes facsimiles and digital or other reproductions, referred to collectively as </w:t>
      </w:r>
      <w:r>
        <w:rPr>
          <w:i/>
        </w:rPr>
        <w:t>photocopy</w:t>
      </w:r>
      <w:r>
        <w:t>) of this power of attorney and each photocopy will have the same force and effect as the original.</w:t>
      </w:r>
    </w:p>
    <w:p w14:paraId="6FBBF848" w14:textId="77777777" w:rsidR="00772741" w:rsidRDefault="006C0204">
      <w:pPr>
        <w:pStyle w:val="Heading2"/>
      </w:pPr>
      <w:r>
        <w:t>Section 7.14      Governing Law</w:t>
      </w:r>
    </w:p>
    <w:p w14:paraId="1930E68F" w14:textId="77777777" w:rsidR="00772741" w:rsidRDefault="006C0204">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0409ADEE" w14:textId="77777777" w:rsidR="00772741" w:rsidRDefault="006C0204">
      <w:pPr>
        <w:pStyle w:val="Heading2"/>
      </w:pPr>
      <w:r>
        <w:t>Section 7.15      Severability</w:t>
      </w:r>
    </w:p>
    <w:p w14:paraId="02623CDC" w14:textId="77777777" w:rsidR="00772741" w:rsidRDefault="006C0204">
      <w:r>
        <w:t>If any provision of this power of attorney is declared invalid for any reason, the remaining provisions will remain in full force and effect.</w:t>
      </w:r>
    </w:p>
    <w:p w14:paraId="0DC57CA5" w14:textId="77777777" w:rsidR="00772741" w:rsidRDefault="006C0204">
      <w:pPr>
        <w:pStyle w:val="Heading2"/>
      </w:pPr>
      <w:r>
        <w:t>Section 7.16      Shall and May</w:t>
      </w:r>
    </w:p>
    <w:p w14:paraId="6C4B8CAC" w14:textId="77777777" w:rsidR="00772741" w:rsidRDefault="006C0204">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960A550" w14:textId="77777777" w:rsidR="00772741" w:rsidRDefault="006C0204">
      <w:r>
        <w:lastRenderedPageBreak/>
        <w:br w:type="page"/>
      </w:r>
    </w:p>
    <w:p w14:paraId="7BB2A73B" w14:textId="77777777" w:rsidR="00772741" w:rsidRDefault="006C0204">
      <w:pPr>
        <w:pStyle w:val="Heading1"/>
      </w:pPr>
      <w:r>
        <w:lastRenderedPageBreak/>
        <w:t>Article Eight</w:t>
      </w:r>
      <w:r>
        <w:br/>
        <w:t>Declarations of the Principal</w:t>
      </w:r>
    </w:p>
    <w:p w14:paraId="0FC672FB" w14:textId="77777777" w:rsidR="00772741" w:rsidRDefault="006C0204">
      <w:r>
        <w:t>I understand that this power of attorney is an important legal document.  Before executing this power of attorney, my attorney explained the following information to me.</w:t>
      </w:r>
    </w:p>
    <w:p w14:paraId="4B35B411" w14:textId="77777777" w:rsidR="00772741" w:rsidRDefault="006C0204">
      <w:pPr>
        <w:pStyle w:val="BodyText2"/>
      </w:pPr>
      <w:r>
        <w:t>The power of attorney provides my Attorney in Fact with broad powers to dispose of, sell, convey, and encumber my real and personal property.</w:t>
      </w:r>
    </w:p>
    <w:p w14:paraId="6649C272" w14:textId="77777777" w:rsidR="00772741" w:rsidRDefault="006C0204">
      <w:pPr>
        <w:pStyle w:val="BodyText2"/>
      </w:pPr>
      <w:r>
        <w:t xml:space="preserve">The powers will exist for an indefinite period unless I revoke the power of attorney or I have limited their duration by specific provisions in the power of attorney.  </w:t>
      </w:r>
    </w:p>
    <w:p w14:paraId="36B57A30" w14:textId="77777777" w:rsidR="00772741" w:rsidRDefault="006C0204">
      <w:pPr>
        <w:pStyle w:val="BodyText2"/>
      </w:pPr>
      <w:r>
        <w:t xml:space="preserve">This Durable Power of Attorney will continue to exist during my subsequent disability or incapacity. </w:t>
      </w:r>
    </w:p>
    <w:p w14:paraId="6B1D570E" w14:textId="77777777" w:rsidR="00772741" w:rsidRDefault="006C0204">
      <w:pPr>
        <w:pStyle w:val="BodyText2"/>
      </w:pPr>
      <w:r>
        <w:t xml:space="preserve">I have the power to revoke or terminate this Durable Power of Attorney at any time.  </w:t>
      </w:r>
    </w:p>
    <w:p w14:paraId="5FA1A932" w14:textId="77777777" w:rsidR="00772741" w:rsidRDefault="006C0204">
      <w:r>
        <w:t>Dated:  ${formData.currentDate}</w:t>
      </w:r>
    </w:p>
    <w:p w14:paraId="57E4DFC5" w14:textId="77777777" w:rsidR="00772741" w:rsidRDefault="00772741"/>
    <w:p w14:paraId="02696508" w14:textId="77777777" w:rsidR="00772741" w:rsidRDefault="00772741"/>
    <w:p w14:paraId="20559CEE" w14:textId="77777777" w:rsidR="00772741" w:rsidRDefault="00772741"/>
    <w:p w14:paraId="0F7212B5" w14:textId="77777777" w:rsidR="00772741" w:rsidRDefault="006C0204">
      <w:r>
        <w:t xml:space="preserve">                                                     _________________________________________</w:t>
      </w:r>
    </w:p>
    <w:p w14:paraId="264475BC" w14:textId="77777777" w:rsidR="00772741" w:rsidRDefault="006C0204">
      <w:r>
        <w:t xml:space="preserve">                                                     ${formData.client.firstName} ${formData.client.middleName ? formData.client.middleName + " " : ""}${formData.client.lastName}, Principal</w:t>
      </w:r>
    </w:p>
    <w:p w14:paraId="2B6567D1" w14:textId="77777777" w:rsidR="00772741" w:rsidRDefault="006C0204">
      <w:r>
        <w:br w:type="page"/>
      </w:r>
    </w:p>
    <w:tbl>
      <w:tblPr>
        <w:tblStyle w:val="TableGrid"/>
        <w:tblW w:w="0" w:type="auto"/>
        <w:tblLook w:val="04A0" w:firstRow="1" w:lastRow="0" w:firstColumn="1" w:lastColumn="0" w:noHBand="0" w:noVBand="1"/>
      </w:tblPr>
      <w:tblGrid>
        <w:gridCol w:w="8630"/>
      </w:tblGrid>
      <w:tr w:rsidR="00772741" w14:paraId="5074980E" w14:textId="77777777">
        <w:tc>
          <w:tcPr>
            <w:tcW w:w="8640" w:type="dxa"/>
          </w:tcPr>
          <w:p w14:paraId="6C4C9171" w14:textId="77777777" w:rsidR="00772741" w:rsidRDefault="006C0204">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23FA429B" w14:textId="77777777" w:rsidR="00772741" w:rsidRDefault="00772741"/>
    <w:p w14:paraId="52D9EEE7" w14:textId="77777777" w:rsidR="00772741" w:rsidRDefault="006C0204">
      <w:r>
        <w:t>State of California</w:t>
      </w:r>
    </w:p>
    <w:p w14:paraId="0DAEEF69" w14:textId="77777777" w:rsidR="00772741" w:rsidRDefault="006C0204">
      <w:r>
        <w:t>County of  _______________________________</w:t>
      </w:r>
    </w:p>
    <w:p w14:paraId="0B233A4F" w14:textId="77777777" w:rsidR="00772741" w:rsidRDefault="006C0204">
      <w:r>
        <w:t>On ${formData.currentDate}  before me, ______________________________ (here insert name and title of the officer), personally appeared ${formData.client.firstName} ${formData.client.middleName ? formData.client.middleName + " " : ""}${formData.client.lastName},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61808DC9" w14:textId="77777777" w:rsidR="00772741" w:rsidRDefault="006C0204">
      <w:r>
        <w:t>I certify under PENALTY of PERJURY under the laws of the State of California that the foregoing paragraph is true and correct.</w:t>
      </w:r>
    </w:p>
    <w:p w14:paraId="1BCC54DA" w14:textId="77777777" w:rsidR="00772741" w:rsidRDefault="006C0204">
      <w:r>
        <w:t xml:space="preserve">    WITNESS my hand and official seal.</w:t>
      </w:r>
    </w:p>
    <w:p w14:paraId="08DFFA34" w14:textId="77777777" w:rsidR="00772741" w:rsidRDefault="00772741"/>
    <w:p w14:paraId="138E498D" w14:textId="77777777" w:rsidR="00772741" w:rsidRDefault="00772741"/>
    <w:p w14:paraId="54A86397" w14:textId="77777777" w:rsidR="00772741" w:rsidRDefault="006C0204">
      <w:r>
        <w:t>Signature  ________________________________                 (Seal)</w:t>
      </w:r>
    </w:p>
    <w:p w14:paraId="5B0168A0" w14:textId="77777777" w:rsidR="00772741" w:rsidRDefault="006C0204">
      <w:r>
        <w:br w:type="page"/>
      </w:r>
    </w:p>
    <w:p w14:paraId="6017BAFC" w14:textId="77777777" w:rsidR="00772741" w:rsidRDefault="00772741">
      <w:pPr>
        <w:sectPr w:rsidR="00772741">
          <w:footerReference w:type="default" r:id="rId15"/>
          <w:pgSz w:w="12240" w:h="15840"/>
          <w:pgMar w:top="1440" w:right="1800" w:bottom="1440" w:left="1800" w:header="720" w:footer="720" w:gutter="0"/>
          <w:cols w:space="720"/>
          <w:docGrid w:linePitch="360"/>
        </w:sectPr>
      </w:pPr>
    </w:p>
    <w:p w14:paraId="096D2EDD" w14:textId="77777777" w:rsidR="00772741" w:rsidRDefault="006C0204">
      <w:pPr>
        <w:pStyle w:val="Heading3"/>
      </w:pPr>
      <w:r>
        <w:lastRenderedPageBreak/>
        <w:t>CERTIFICATE OF TRUST</w:t>
      </w:r>
    </w:p>
    <w:p w14:paraId="3CAB9B8B" w14:textId="77777777" w:rsidR="00772741" w:rsidRDefault="006C0204">
      <w:pPr>
        <w:jc w:val="right"/>
      </w:pPr>
      <w:r>
        <w:rPr>
          <w:rFonts w:ascii="Arial" w:hAnsi="Arial"/>
          <w:b/>
          <w:caps/>
          <w:color w:val="FFD700"/>
          <w:sz w:val="36"/>
        </w:rPr>
        <w:t>‾‾‾‾‾‾‾‾‾‾‾‾‾‾‾‾‾‾‾‾‾‾‾‾‾‾‾‾‾‾‾‾‾‾‾‾‾‾‾‾‾‾‾‾‾‾‾‾‾‾‾‾‾‾‾‾‾‾‾‾‾‾‾‾‾‾‾‾‾‾‾‾</w:t>
      </w:r>
    </w:p>
    <w:p w14:paraId="1E7AF35F" w14:textId="77777777" w:rsidR="00772741" w:rsidRDefault="006C0204">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6DD74F1D" w14:textId="77777777" w:rsidR="00772741" w:rsidRDefault="006C0204">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7802EFF0" w14:textId="77777777" w:rsidR="00772741" w:rsidRDefault="006C0204">
      <w:pPr>
        <w:pStyle w:val="BodyText2"/>
      </w:pPr>
      <w:r>
        <w:t>the identity of the current and successor Trustees of your Revocable Living Trust;</w:t>
      </w:r>
    </w:p>
    <w:p w14:paraId="23BBB350" w14:textId="77777777" w:rsidR="00772741" w:rsidRDefault="006C0204">
      <w:pPr>
        <w:pStyle w:val="BodyText2"/>
      </w:pPr>
      <w:r>
        <w:t>the authority and powers that the Revocable Living Trust grants to the Trustees; and</w:t>
      </w:r>
    </w:p>
    <w:p w14:paraId="72DAD7E8" w14:textId="77777777" w:rsidR="00772741" w:rsidRDefault="006C0204">
      <w:pPr>
        <w:pStyle w:val="BodyText2"/>
      </w:pPr>
      <w:r>
        <w:t>the signatures required by the Revocable Living Trust.</w:t>
      </w:r>
    </w:p>
    <w:p w14:paraId="5099C2EF" w14:textId="77777777" w:rsidR="00772741" w:rsidRDefault="006C0204">
      <w:r>
        <w:br w:type="page"/>
      </w:r>
    </w:p>
    <w:p w14:paraId="35D83B25" w14:textId="77777777" w:rsidR="00772741" w:rsidRDefault="00772741">
      <w:pPr>
        <w:sectPr w:rsidR="00772741">
          <w:footerReference w:type="default" r:id="rId16"/>
          <w:pgSz w:w="12240" w:h="15840"/>
          <w:pgMar w:top="1440" w:right="1800" w:bottom="1440" w:left="1800" w:header="720" w:footer="720" w:gutter="0"/>
          <w:cols w:space="720"/>
          <w:docGrid w:linePitch="360"/>
        </w:sectPr>
      </w:pPr>
    </w:p>
    <w:p w14:paraId="4361B8A2" w14:textId="77777777" w:rsidR="00772741" w:rsidRDefault="006C0204">
      <w:pPr>
        <w:pStyle w:val="Heading1"/>
      </w:pPr>
      <w:r>
        <w:lastRenderedPageBreak/>
        <w:t>Certification of Trust for The ${formData.client.firstName} ${formData.client.middleName ? formData.client.middleName + " " : ""}${formData.client.lastName} Living Trust dated ${formData.currentDate}</w:t>
      </w:r>
    </w:p>
    <w:p w14:paraId="16F4EF8D" w14:textId="77777777" w:rsidR="00772741" w:rsidRDefault="006C0204">
      <w:r>
        <w:t>The ${formData.client.firstName} ${formData.client.middleName ? formData.client.middleName + " " : ""}${formData.client.lastName} Living Trust (the Trust) was established on ${formData.currentDate}.  The Grantor of the Trust is ${formData.client.firstName} ${formData.client.middleName ? formData.client.middleName + " " : ""}${formData.client.lastName}.  The Trustee is ${formData.client.firstName} ${formData.client.middleName ? formData.client.middleName + " " : ""}${formData.client.lastName} (referred to as the Trustee).</w:t>
      </w:r>
    </w:p>
    <w:p w14:paraId="4D96BFC0" w14:textId="77777777" w:rsidR="00772741" w:rsidRDefault="006C0204">
      <w:r>
        <w:t>The signatures of all the Trustees are required to exercise the powers of the Trustee.</w:t>
      </w:r>
    </w:p>
    <w:p w14:paraId="2B470630" w14:textId="77777777" w:rsidR="00772741" w:rsidRDefault="006C0204">
      <w:r>
        <w:t xml:space="preserve">This Trust is revocable and amendable by ${formData.client.firstName} ${formData.client.middleName ? formData.client.middleName + " " : ""}${formData.client.lastName}. </w:t>
      </w:r>
    </w:p>
    <w:p w14:paraId="5EC52651" w14:textId="77777777" w:rsidR="00772741" w:rsidRDefault="006C0204">
      <w:r>
        <w:t>The address of the Trustee is ${formData.client.address}, ${formData.client.city}, ${formData.client.state} ${formData.client.zip}.</w:t>
      </w:r>
    </w:p>
    <w:p w14:paraId="4C5BEB2F" w14:textId="77777777" w:rsidR="00772741" w:rsidRDefault="006C0204">
      <w:r>
        <w:t xml:space="preserve">The tax identification number of the Trust is the Social Security number of the Grantor. </w:t>
      </w:r>
    </w:p>
    <w:p w14:paraId="7D5A4A47" w14:textId="77777777" w:rsidR="00772741" w:rsidRDefault="006C0204">
      <w:r>
        <w:t>Title to assets in the Trust will be taken as follows:</w:t>
      </w:r>
    </w:p>
    <w:p w14:paraId="0BE08EB1" w14:textId="77777777" w:rsidR="00772741" w:rsidRDefault="006C0204">
      <w:pPr>
        <w:pStyle w:val="BodyText2"/>
      </w:pPr>
      <w:r>
        <w:t>${formData.client.firstName} ${formData.client.middleName ? formData.client.middleName + " " : ""}${formData.client.lastName}, Trustee, or his successors in interest, of The ${formData.client.firstName} ${formData.client.middleName ? formData.client.middleName + " " : ""}${formData.client.lastName} Living Trust dated ${formData.currentDate}, and any amendments thereto.</w:t>
      </w:r>
    </w:p>
    <w:p w14:paraId="40CECA62" w14:textId="77777777" w:rsidR="00772741" w:rsidRDefault="006C0204">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836E046" w14:textId="77777777" w:rsidR="00772741" w:rsidRDefault="006C0204">
      <w:r>
        <w:t>The Trustee under the trust is authorized to acquire, sell, convey, encumber, lease, borrow, manage, and otherwise deal with interests in real and personal property in trust name.</w:t>
      </w:r>
    </w:p>
    <w:p w14:paraId="4C46D2FE" w14:textId="77777777" w:rsidR="00772741" w:rsidRDefault="006C0204">
      <w:r>
        <w:t>The ${formData.client.firstName} ${formData.client.middleName ? formData.client.middleName + " " : ""}${formData.client.lastName} Living Trust has not been revoked, modified, or amended in any way that would cause the representations in this Certification of Trust to be incorrect.</w:t>
      </w:r>
    </w:p>
    <w:p w14:paraId="541933E3" w14:textId="77777777" w:rsidR="00772741" w:rsidRDefault="006C0204">
      <w:r>
        <w:lastRenderedPageBreak/>
        <w:t>By my signature below, I declare under penalty of perjury under the laws of the State of California that the foregoing declarations are true.</w:t>
      </w:r>
    </w:p>
    <w:p w14:paraId="65E86E98" w14:textId="77777777" w:rsidR="00772741" w:rsidRDefault="006C0204">
      <w:pPr>
        <w:pStyle w:val="Heading1"/>
      </w:pPr>
      <w:r>
        <w:t>RELIANCE ON THIS CERTIFICATION</w:t>
      </w:r>
    </w:p>
    <w:p w14:paraId="20E7A2F9" w14:textId="77777777" w:rsidR="00772741" w:rsidRDefault="006C0204">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163F78E" w14:textId="77777777" w:rsidR="00772741" w:rsidRDefault="006C0204">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231CFF45" w14:textId="77777777" w:rsidR="00772741" w:rsidRDefault="006C0204">
      <w:r>
        <w:t>Dated:  ${formData.currentDate}</w:t>
      </w:r>
    </w:p>
    <w:p w14:paraId="2A79B722" w14:textId="77777777" w:rsidR="00772741" w:rsidRDefault="00772741"/>
    <w:p w14:paraId="1A736E9E" w14:textId="77777777" w:rsidR="00772741" w:rsidRDefault="00772741"/>
    <w:p w14:paraId="59676004" w14:textId="77777777" w:rsidR="00772741" w:rsidRDefault="006C0204">
      <w:r>
        <w:t xml:space="preserve">                                                     _________________________________________</w:t>
      </w:r>
    </w:p>
    <w:p w14:paraId="6DDB5144" w14:textId="77777777" w:rsidR="00772741" w:rsidRDefault="006C0204">
      <w:r>
        <w:t xml:space="preserve">                                                     ${formData.client.firstName} ${formData.client.middleName ? formData.client.middleName + " " : ""}${formData.client.lastName}, Trustee</w:t>
      </w:r>
    </w:p>
    <w:tbl>
      <w:tblPr>
        <w:tblStyle w:val="TableGrid"/>
        <w:tblW w:w="0" w:type="auto"/>
        <w:tblLook w:val="04A0" w:firstRow="1" w:lastRow="0" w:firstColumn="1" w:lastColumn="0" w:noHBand="0" w:noVBand="1"/>
      </w:tblPr>
      <w:tblGrid>
        <w:gridCol w:w="8630"/>
      </w:tblGrid>
      <w:tr w:rsidR="00772741" w14:paraId="7E0F26C9" w14:textId="77777777">
        <w:tc>
          <w:tcPr>
            <w:tcW w:w="8640" w:type="dxa"/>
          </w:tcPr>
          <w:p w14:paraId="11C9996A"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264FDE76" w14:textId="77777777" w:rsidR="00772741" w:rsidRDefault="00772741"/>
    <w:p w14:paraId="61162F01" w14:textId="77777777" w:rsidR="00772741" w:rsidRDefault="006C0204">
      <w:r>
        <w:t>State of California</w:t>
      </w:r>
    </w:p>
    <w:p w14:paraId="2B1626E9" w14:textId="77777777" w:rsidR="00772741" w:rsidRDefault="006C0204">
      <w:r>
        <w:t>County of  _______________________________</w:t>
      </w:r>
    </w:p>
    <w:p w14:paraId="0BDF818E" w14:textId="77777777" w:rsidR="00772741" w:rsidRDefault="006C0204">
      <w:r>
        <w:t>On ${formData.currentDate}  before me, ______________________________ (here insert name and title of the officer), personally appeared ${formData.client.firstName} ${formData.client.middleName ? formData.client.middleName + " " : ""}${formData.client.lastName},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1879CDF3" w14:textId="77777777" w:rsidR="00772741" w:rsidRDefault="006C0204">
      <w:r>
        <w:lastRenderedPageBreak/>
        <w:t>I certify under PENALTY of PERJURY under the laws of the State of California that the foregoing paragraph is true and correct.</w:t>
      </w:r>
    </w:p>
    <w:p w14:paraId="13DEA0F2" w14:textId="77777777" w:rsidR="00772741" w:rsidRDefault="006C0204">
      <w:r>
        <w:t xml:space="preserve">    WITNESS my hand and official seal.</w:t>
      </w:r>
    </w:p>
    <w:p w14:paraId="5ED12A32" w14:textId="77777777" w:rsidR="00772741" w:rsidRDefault="00772741"/>
    <w:p w14:paraId="194CA88B" w14:textId="77777777" w:rsidR="00772741" w:rsidRDefault="00772741"/>
    <w:p w14:paraId="2CEA90F3" w14:textId="77777777" w:rsidR="00772741" w:rsidRDefault="006C0204">
      <w:r>
        <w:t>Signature  ________________________________                 (Seal)</w:t>
      </w:r>
    </w:p>
    <w:p w14:paraId="3DC77373" w14:textId="77777777" w:rsidR="00772741" w:rsidRDefault="006C0204">
      <w:r>
        <w:br w:type="page"/>
      </w:r>
    </w:p>
    <w:p w14:paraId="27A4CCF5" w14:textId="77777777" w:rsidR="00772741" w:rsidRDefault="00772741">
      <w:pPr>
        <w:sectPr w:rsidR="00772741">
          <w:footerReference w:type="default" r:id="rId17"/>
          <w:pgSz w:w="12240" w:h="15840"/>
          <w:pgMar w:top="1440" w:right="1800" w:bottom="1440" w:left="1800" w:header="720" w:footer="720" w:gutter="0"/>
          <w:cols w:space="720"/>
          <w:docGrid w:linePitch="360"/>
        </w:sectPr>
      </w:pPr>
    </w:p>
    <w:p w14:paraId="7857A619" w14:textId="77777777" w:rsidR="00772741" w:rsidRDefault="006C0204">
      <w:pPr>
        <w:pStyle w:val="Heading1"/>
      </w:pPr>
      <w:r>
        <w:lastRenderedPageBreak/>
        <w:t>Trustee Affidavit</w:t>
      </w:r>
    </w:p>
    <w:p w14:paraId="558BF7C7" w14:textId="77777777" w:rsidR="00772741" w:rsidRDefault="006C0204">
      <w:r>
        <w:t>${formData.client.firstName} ${formData.client.middleName ? formData.client.middleName + " " : ""}${formData.client.lastName} being first duly sworn upon oath, depose and say:</w:t>
      </w:r>
    </w:p>
    <w:p w14:paraId="75AD804E" w14:textId="77777777" w:rsidR="00772741" w:rsidRDefault="006C0204">
      <w:pPr>
        <w:pStyle w:val="ListNumber"/>
      </w:pPr>
      <w:r>
        <w:t>Affiant is the Trustee of the Revocable Living Trust named below and as such has the authority to execute this Trustee Affidavit.</w:t>
      </w:r>
    </w:p>
    <w:p w14:paraId="1C202993" w14:textId="77777777" w:rsidR="00772741" w:rsidRDefault="006C0204">
      <w:pPr>
        <w:pStyle w:val="ListNumber"/>
      </w:pPr>
      <w:r>
        <w:t>This Trustee Affidavit relates to The ${formData.client.firstName} ${formData.client.middleName ? formData.client.middleName + " " : ""}${formData.client.lastName} Living Trust, dated ${formData.currentDate}.</w:t>
      </w:r>
    </w:p>
    <w:p w14:paraId="18E79BFC" w14:textId="77777777" w:rsidR="00772741" w:rsidRDefault="006C0204">
      <w:pPr>
        <w:pStyle w:val="ListNumber"/>
      </w:pPr>
      <w:r>
        <w:t>The name of the currently serving Trustee of the above-described trust is ${formData.client.firstName} ${formData.client.middleName ? formData.client.middleName + " " : ""}${formData.client.lastName}.</w:t>
      </w:r>
    </w:p>
    <w:p w14:paraId="0857D324" w14:textId="77777777" w:rsidR="00772741" w:rsidRDefault="006C0204">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2C4BAF39" w14:textId="77777777" w:rsidR="00772741" w:rsidRDefault="006C0204">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6E8DD873" w14:textId="77777777" w:rsidR="00772741" w:rsidRDefault="006C0204">
      <w:pPr>
        <w:pStyle w:val="ListNumber"/>
      </w:pPr>
      <w:r>
        <w:t>The other provisions of the trust are of a personal nature and set forth the distribution of trust property.  They do not modify the powers of the Trustee.</w:t>
      </w:r>
    </w:p>
    <w:p w14:paraId="52B59D33" w14:textId="77777777" w:rsidR="00772741" w:rsidRDefault="006C0204">
      <w:pPr>
        <w:pStyle w:val="ListNumber"/>
      </w:pPr>
      <w:r>
        <w:t>The trust has not been revoked.</w:t>
      </w:r>
    </w:p>
    <w:p w14:paraId="1C5C9D3F" w14:textId="77777777" w:rsidR="00772741" w:rsidRDefault="006C0204">
      <w:r>
        <w:br w:type="page"/>
      </w:r>
    </w:p>
    <w:p w14:paraId="28094D0F" w14:textId="77777777" w:rsidR="00772741" w:rsidRDefault="006C0204">
      <w:r>
        <w:lastRenderedPageBreak/>
        <w:t>Dated:  ${formData.currentDate}</w:t>
      </w:r>
    </w:p>
    <w:p w14:paraId="07DE03C2" w14:textId="77777777" w:rsidR="00772741" w:rsidRDefault="00772741"/>
    <w:p w14:paraId="6B42CBA4" w14:textId="77777777" w:rsidR="00772741" w:rsidRDefault="00772741"/>
    <w:p w14:paraId="7C8B4C2F" w14:textId="77777777" w:rsidR="00772741" w:rsidRDefault="006C0204">
      <w:r>
        <w:t xml:space="preserve">                                                     _________________________________________</w:t>
      </w:r>
    </w:p>
    <w:p w14:paraId="06F69FCA" w14:textId="77777777" w:rsidR="00772741" w:rsidRDefault="006C0204">
      <w:r>
        <w:t xml:space="preserve">                                                     ${formData.client.firstName} ${formData.client.middleName ? formData.client.middleName + " " : ""}${formData.client.lastName}, Trustee</w:t>
      </w:r>
    </w:p>
    <w:tbl>
      <w:tblPr>
        <w:tblStyle w:val="TableGrid"/>
        <w:tblW w:w="0" w:type="auto"/>
        <w:tblLook w:val="04A0" w:firstRow="1" w:lastRow="0" w:firstColumn="1" w:lastColumn="0" w:noHBand="0" w:noVBand="1"/>
      </w:tblPr>
      <w:tblGrid>
        <w:gridCol w:w="8630"/>
      </w:tblGrid>
      <w:tr w:rsidR="00772741" w14:paraId="0477D16E" w14:textId="77777777">
        <w:tc>
          <w:tcPr>
            <w:tcW w:w="8640" w:type="dxa"/>
          </w:tcPr>
          <w:p w14:paraId="3E5CAD79"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3AA0D9B" w14:textId="77777777" w:rsidR="00772741" w:rsidRDefault="00772741"/>
    <w:p w14:paraId="2DD89FF8" w14:textId="77777777" w:rsidR="00772741" w:rsidRDefault="006C0204">
      <w:r>
        <w:t>State of California</w:t>
      </w:r>
    </w:p>
    <w:p w14:paraId="6A7DAA75" w14:textId="77777777" w:rsidR="00772741" w:rsidRDefault="006C0204">
      <w:r>
        <w:t>County of  _______________________________</w:t>
      </w:r>
    </w:p>
    <w:p w14:paraId="720141A3" w14:textId="77777777" w:rsidR="00772741" w:rsidRDefault="006C0204">
      <w:r>
        <w:t>Subscribed and sworn to (or affirmed) before me this day ${formData.currentDate}, by ${formData.client.firstName} ${formData.client.middleName ? formData.client.middleName + " " : ""}${formData.client.lastName}, proved to me on the basis of satisfactory evidence to be the person(s) who appeared before me.</w:t>
      </w:r>
    </w:p>
    <w:p w14:paraId="35400313" w14:textId="77777777" w:rsidR="00772741" w:rsidRDefault="006C0204">
      <w:r>
        <w:t>I certify under PENALTY of PERJURY under the laws of the State of California that the foregoing paragraph is true and correct.</w:t>
      </w:r>
    </w:p>
    <w:p w14:paraId="73C2C94A" w14:textId="77777777" w:rsidR="00772741" w:rsidRDefault="006C0204">
      <w:r>
        <w:t xml:space="preserve">    WITNESS my hand and official seal.</w:t>
      </w:r>
    </w:p>
    <w:p w14:paraId="12B11079" w14:textId="77777777" w:rsidR="00772741" w:rsidRDefault="00772741"/>
    <w:p w14:paraId="2DD1BDB6" w14:textId="77777777" w:rsidR="00772741" w:rsidRDefault="00772741"/>
    <w:p w14:paraId="6267BB18" w14:textId="77777777" w:rsidR="00772741" w:rsidRDefault="006C0204">
      <w:r>
        <w:t>Signature  ________________________________                 (Seal)</w:t>
      </w:r>
    </w:p>
    <w:p w14:paraId="4081689A" w14:textId="77777777" w:rsidR="00772741" w:rsidRDefault="006C0204">
      <w:r>
        <w:br w:type="page"/>
      </w:r>
    </w:p>
    <w:p w14:paraId="3F96B077" w14:textId="77777777" w:rsidR="00772741" w:rsidRDefault="00772741">
      <w:pPr>
        <w:sectPr w:rsidR="00772741">
          <w:footerReference w:type="default" r:id="rId18"/>
          <w:pgSz w:w="12240" w:h="15840"/>
          <w:pgMar w:top="1440" w:right="1800" w:bottom="1440" w:left="1800" w:header="720" w:footer="720" w:gutter="0"/>
          <w:cols w:space="720"/>
          <w:docGrid w:linePitch="360"/>
        </w:sectPr>
      </w:pPr>
    </w:p>
    <w:p w14:paraId="12FC9AE0" w14:textId="77777777" w:rsidR="00772741" w:rsidRDefault="006C0204">
      <w:pPr>
        <w:pStyle w:val="Heading3"/>
      </w:pPr>
      <w:r>
        <w:lastRenderedPageBreak/>
        <w:t>TRUST ASSETS</w:t>
      </w:r>
    </w:p>
    <w:p w14:paraId="7FCE4E73" w14:textId="77777777" w:rsidR="00772741" w:rsidRDefault="006C0204">
      <w:pPr>
        <w:jc w:val="right"/>
      </w:pPr>
      <w:r>
        <w:rPr>
          <w:rFonts w:ascii="Arial" w:hAnsi="Arial"/>
          <w:b/>
          <w:caps/>
          <w:color w:val="FFD700"/>
          <w:sz w:val="36"/>
        </w:rPr>
        <w:t>‾‾‾‾‾‾‾‾‾‾‾‾‾‾‾‾‾‾‾‾‾‾‾‾‾‾‾‾‾‾‾‾‾‾‾‾‾‾‾‾‾‾‾‾‾‾‾‾‾‾‾‾‾‾‾‾‾‾‾‾‾‾‾‾‾‾‾‾‾‾‾‾</w:t>
      </w:r>
    </w:p>
    <w:p w14:paraId="28A49222" w14:textId="77777777" w:rsidR="00772741" w:rsidRDefault="006C0204">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4C86DBAC" w14:textId="77777777" w:rsidR="00772741" w:rsidRDefault="006C0204">
      <w:r>
        <w:br w:type="page"/>
      </w:r>
    </w:p>
    <w:p w14:paraId="6CA62D99" w14:textId="77777777" w:rsidR="00772741" w:rsidRDefault="00772741">
      <w:pPr>
        <w:sectPr w:rsidR="00772741">
          <w:footerReference w:type="default" r:id="rId19"/>
          <w:pgSz w:w="12240" w:h="15840"/>
          <w:pgMar w:top="1440" w:right="1800" w:bottom="1440" w:left="1800" w:header="720" w:footer="720" w:gutter="0"/>
          <w:cols w:space="720"/>
          <w:docGrid w:linePitch="360"/>
        </w:sectPr>
      </w:pPr>
    </w:p>
    <w:p w14:paraId="3E3037CD" w14:textId="77777777" w:rsidR="00772741" w:rsidRDefault="006C0204">
      <w:pPr>
        <w:pStyle w:val="Heading1"/>
      </w:pPr>
      <w:r>
        <w:lastRenderedPageBreak/>
        <w:t>Assignment of Personal Property</w:t>
      </w:r>
    </w:p>
    <w:p w14:paraId="5AD978A1" w14:textId="77777777" w:rsidR="00772741" w:rsidRDefault="006C0204">
      <w:r>
        <w:t xml:space="preserve">For value received I, ${formData.client.firstName} ${formData.client.middleName ? formData.client.middleName + " " : ""}${formData.client.lastName} of ${formData.client.city}, ${formData.client.state}, assign, transfer, and convey to: </w:t>
      </w:r>
    </w:p>
    <w:p w14:paraId="63F5AB6D" w14:textId="77777777" w:rsidR="00772741" w:rsidRDefault="006C0204">
      <w:pPr>
        <w:pStyle w:val="BodyText2"/>
      </w:pPr>
      <w:r>
        <w:t>${formData.client.firstName} ${formData.client.middleName ? formData.client.middleName + " " : ""}${formData.client.lastName}, Trustee, or his successors in interest, of The ${formData.client.firstName} ${formData.client.middleName ? formData.client.middleName + " " : ""}${formData.client.lastName} Living Trust dated ${formData.currentDate}, and any amendments thereto</w:t>
      </w:r>
    </w:p>
    <w:p w14:paraId="62BE66DD" w14:textId="77777777" w:rsidR="00772741" w:rsidRDefault="006C0204">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3D7D0633" w14:textId="77777777" w:rsidR="00772741" w:rsidRDefault="006C0204">
      <w:r>
        <w:t>Dated:  ${formData.currentDate}</w:t>
      </w:r>
    </w:p>
    <w:p w14:paraId="0063AB2C" w14:textId="77777777" w:rsidR="00772741" w:rsidRDefault="006C0204">
      <w:r>
        <w:t xml:space="preserve">                                                     _________________________________________</w:t>
      </w:r>
    </w:p>
    <w:p w14:paraId="0AAA65E5" w14:textId="77777777" w:rsidR="00772741" w:rsidRDefault="006C0204">
      <w:r>
        <w:t xml:space="preserve">                                                     ${formData.client.firstName} ${formData.client.middleName ? formData.client.middleName + " " : ""}${formData.client.lastName}, Assignor</w:t>
      </w:r>
    </w:p>
    <w:tbl>
      <w:tblPr>
        <w:tblStyle w:val="TableGrid"/>
        <w:tblW w:w="0" w:type="auto"/>
        <w:tblLook w:val="04A0" w:firstRow="1" w:lastRow="0" w:firstColumn="1" w:lastColumn="0" w:noHBand="0" w:noVBand="1"/>
      </w:tblPr>
      <w:tblGrid>
        <w:gridCol w:w="8630"/>
      </w:tblGrid>
      <w:tr w:rsidR="00772741" w14:paraId="7B7E1491" w14:textId="77777777">
        <w:tc>
          <w:tcPr>
            <w:tcW w:w="8640" w:type="dxa"/>
          </w:tcPr>
          <w:p w14:paraId="4613AA6E"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2EE7EEB2" w14:textId="77777777" w:rsidR="00772741" w:rsidRDefault="00772741"/>
    <w:p w14:paraId="12BCEB6C" w14:textId="77777777" w:rsidR="00772741" w:rsidRDefault="006C0204">
      <w:r>
        <w:t>State of California</w:t>
      </w:r>
    </w:p>
    <w:p w14:paraId="74A05005" w14:textId="77777777" w:rsidR="00772741" w:rsidRDefault="006C0204">
      <w:r>
        <w:t>County of  _______________________________</w:t>
      </w:r>
    </w:p>
    <w:p w14:paraId="452ABC16" w14:textId="77777777" w:rsidR="00772741" w:rsidRDefault="006C0204">
      <w:r>
        <w:t>On ${formData.currentDate}  before me, ______________________________ (here insert name and title of the officer), personally appeared ${formData.client.firstName} ${formData.client.middleName ? formData.client.middleName + " " : ""}${formData.client.lastName},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137E83F8" w14:textId="77777777" w:rsidR="00772741" w:rsidRDefault="006C0204">
      <w:r>
        <w:lastRenderedPageBreak/>
        <w:t>I certify under PENALTY of PERJURY under the laws of the State of California that the foregoing paragraph is true and correct.</w:t>
      </w:r>
    </w:p>
    <w:p w14:paraId="77996AC0" w14:textId="77777777" w:rsidR="00772741" w:rsidRDefault="006C0204">
      <w:r>
        <w:t xml:space="preserve">    WITNESS my hand and official seal.</w:t>
      </w:r>
    </w:p>
    <w:p w14:paraId="53A147A7" w14:textId="77777777" w:rsidR="00772741" w:rsidRDefault="00772741"/>
    <w:p w14:paraId="6D46ADE7" w14:textId="77777777" w:rsidR="00772741" w:rsidRDefault="006C0204">
      <w:r>
        <w:t>Signature  ________________________________                 (Seal)</w:t>
      </w:r>
    </w:p>
    <w:p w14:paraId="4B8A67C2" w14:textId="77777777" w:rsidR="00772741" w:rsidRDefault="006C0204">
      <w:r>
        <w:br w:type="page"/>
      </w:r>
    </w:p>
    <w:p w14:paraId="17BB6C99" w14:textId="77777777" w:rsidR="00772741" w:rsidRDefault="00772741">
      <w:pPr>
        <w:sectPr w:rsidR="00772741">
          <w:footerReference w:type="default" r:id="rId20"/>
          <w:pgSz w:w="12240" w:h="15840"/>
          <w:pgMar w:top="1440" w:right="1800" w:bottom="1440" w:left="1800" w:header="720" w:footer="720" w:gutter="0"/>
          <w:cols w:space="720"/>
          <w:docGrid w:linePitch="360"/>
        </w:sectPr>
      </w:pPr>
    </w:p>
    <w:p w14:paraId="0C41EB5F" w14:textId="77777777" w:rsidR="00772741" w:rsidRDefault="006C0204">
      <w:pPr>
        <w:pStyle w:val="Heading3"/>
      </w:pPr>
      <w:r>
        <w:lastRenderedPageBreak/>
        <w:t>HEALTH CARE</w:t>
      </w:r>
    </w:p>
    <w:p w14:paraId="57EF616B" w14:textId="77777777" w:rsidR="00772741" w:rsidRDefault="006C0204">
      <w:pPr>
        <w:jc w:val="right"/>
      </w:pPr>
      <w:r>
        <w:rPr>
          <w:rFonts w:ascii="Arial" w:hAnsi="Arial"/>
          <w:b/>
          <w:caps/>
          <w:color w:val="FFD700"/>
          <w:sz w:val="36"/>
        </w:rPr>
        <w:t>‾‾‾‾‾‾‾‾‾‾‾‾‾‾‾‾‾‾‾‾‾‾‾‾‾‾‾‾‾‾‾‾‾‾‾‾‾‾‾‾‾‾‾‾‾‾‾‾‾‾‾‾‾‾‾‾‾‾‾‾‾‾‾‾‾‾‾‾‾‾‾‾</w:t>
      </w:r>
    </w:p>
    <w:p w14:paraId="157931C5" w14:textId="77777777" w:rsidR="00772741" w:rsidRDefault="006C0204">
      <w:r>
        <w:t>This section contains documents that relate to medical care.  As with the other original documents contained in this portfolio, you may choose to replace these originals with copies if you prefer to store the originals elsewhere.</w:t>
      </w:r>
    </w:p>
    <w:p w14:paraId="65771B9F" w14:textId="77777777" w:rsidR="00772741" w:rsidRDefault="006C0204">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256B806D" w14:textId="77777777" w:rsidR="00772741" w:rsidRDefault="006C0204">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282A8B06" w14:textId="77777777" w:rsidR="00772741" w:rsidRDefault="006C0204">
      <w:pPr>
        <w:pStyle w:val="BodyText2"/>
      </w:pPr>
      <w:r>
        <w:t>This portion of your portfolio may also include an Anatomical Gift Form that gives your consent to the transfer of your organs after death to living persons who need them, or to research.</w:t>
      </w:r>
    </w:p>
    <w:p w14:paraId="03242C37" w14:textId="77777777" w:rsidR="00772741" w:rsidRDefault="006C0204">
      <w:r>
        <w:br w:type="page"/>
      </w:r>
    </w:p>
    <w:p w14:paraId="1DC0F4F4" w14:textId="77777777" w:rsidR="00772741" w:rsidRDefault="00772741">
      <w:pPr>
        <w:sectPr w:rsidR="00772741">
          <w:footerReference w:type="default" r:id="rId21"/>
          <w:pgSz w:w="12240" w:h="15840"/>
          <w:pgMar w:top="1440" w:right="1800" w:bottom="1440" w:left="1800" w:header="720" w:footer="720" w:gutter="0"/>
          <w:cols w:space="720"/>
          <w:docGrid w:linePitch="360"/>
        </w:sectPr>
      </w:pPr>
    </w:p>
    <w:p w14:paraId="0E81E640" w14:textId="77777777" w:rsidR="00772741" w:rsidRDefault="006C0204">
      <w:pPr>
        <w:pStyle w:val="Heading1"/>
      </w:pPr>
      <w:r>
        <w:lastRenderedPageBreak/>
        <w:t>Authorization for Release of ${formData.client.firstName} ${formData.client.middleName ? formData.client.middleName + " " : ""}${formData.client.lastName}’s Protected Health Information</w:t>
      </w:r>
    </w:p>
    <w:p w14:paraId="286AD2CF" w14:textId="77777777" w:rsidR="00772741" w:rsidRDefault="006C0204">
      <w:pPr>
        <w:pStyle w:val="Heading1"/>
      </w:pPr>
      <w:r>
        <w:t>(Valid Authorization Under 45 CFR Chapter 164 and the California Confidentiality of Medical Information Act (“CMIA”))</w:t>
      </w:r>
    </w:p>
    <w:p w14:paraId="25261376" w14:textId="77777777" w:rsidR="00772741" w:rsidRDefault="006C0204">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0C55B8D" w14:textId="77777777" w:rsidR="00772741" w:rsidRDefault="006C0204">
      <w:pPr>
        <w:pStyle w:val="ListNumber2"/>
      </w:pPr>
      <w:r>
        <w:t>Appointment of Authorized Recipients</w:t>
      </w:r>
    </w:p>
    <w:p w14:paraId="6E560736" w14:textId="77777777" w:rsidR="00772741" w:rsidRDefault="006C0204">
      <w:r>
        <w:t>Therefore, I, ${formData.client.firstName} ${formData.client.middleName ? formData.client.middleName + " " : ""}${formData.client.lastName},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755F9E65" w14:textId="77777777" w:rsidR="00772741" w:rsidRDefault="006C0204">
      <w:pPr>
        <w:pStyle w:val="BodyText2"/>
      </w:pPr>
      <w:r>
        <w:t>${formData.healthcarePOA.client &amp;&amp; formData.healthcarePOA.client[0] ? `${formData.healthcarePOA.client[0].firstName} ${formData.healthcarePOA.client[0].lastName}` : ''};</w:t>
      </w:r>
    </w:p>
    <w:p w14:paraId="704C8B97" w14:textId="77777777" w:rsidR="00772741" w:rsidRDefault="006C0204">
      <w:pPr>
        <w:pStyle w:val="BodyText2"/>
      </w:pPr>
      <w:r>
        <w:t>${formData.healthcarePOA.client &amp;&amp; formData.healthcarePOA.client[1] ? `${formData.healthcarePOA.client[1].firstName} ${formData.healthcarePOA.client[1].lastName}` : ''}; and</w:t>
      </w:r>
    </w:p>
    <w:p w14:paraId="43940648" w14:textId="77777777" w:rsidR="00772741" w:rsidRDefault="006C0204">
      <w:pPr>
        <w:pStyle w:val="BodyText2"/>
      </w:pPr>
      <w:r>
        <w:t>the Trustee or Successor Trustee of any trust of which I am a beneficiary or a trustee, for the sole specific purpose of determining my capacity as defined in the trust document.</w:t>
      </w:r>
    </w:p>
    <w:p w14:paraId="20C1DDB0" w14:textId="77777777" w:rsidR="00772741" w:rsidRDefault="006C0204">
      <w:pPr>
        <w:pStyle w:val="ListNumber2"/>
      </w:pPr>
      <w:r>
        <w:t>Grant of Authority</w:t>
      </w:r>
    </w:p>
    <w:p w14:paraId="48626122" w14:textId="77777777" w:rsidR="00772741" w:rsidRDefault="006C0204">
      <w:r>
        <w:lastRenderedPageBreak/>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01353809" w14:textId="77777777" w:rsidR="00772741" w:rsidRDefault="006C0204">
      <w:r>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71B36D36" w14:textId="77777777" w:rsidR="00772741" w:rsidRDefault="006C0204">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0B719673" w14:textId="77777777" w:rsidR="00772741" w:rsidRDefault="006C0204">
      <w:pPr>
        <w:pStyle w:val="ListNumber2"/>
      </w:pPr>
      <w:r>
        <w:t>Covered Entity</w:t>
      </w:r>
    </w:p>
    <w:p w14:paraId="1FA5731A" w14:textId="77777777" w:rsidR="00772741" w:rsidRDefault="006C0204">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293D5E33" w14:textId="77777777" w:rsidR="00772741" w:rsidRDefault="006C0204">
      <w:pPr>
        <w:pStyle w:val="ListNumber2"/>
      </w:pPr>
      <w:r>
        <w:t>Termination</w:t>
      </w:r>
    </w:p>
    <w:p w14:paraId="32539562" w14:textId="77777777" w:rsidR="00772741" w:rsidRDefault="006C0204">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4B9695AF" w14:textId="77777777" w:rsidR="00772741" w:rsidRDefault="006C0204">
      <w:pPr>
        <w:pStyle w:val="ListNumber2"/>
      </w:pPr>
      <w:r>
        <w:t>Redisclosure</w:t>
      </w:r>
    </w:p>
    <w:p w14:paraId="6AF9468B" w14:textId="77777777" w:rsidR="00772741" w:rsidRDefault="006C0204">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781438E1" w14:textId="77777777" w:rsidR="00772741" w:rsidRDefault="006C0204">
      <w:pPr>
        <w:pStyle w:val="ListNumber2"/>
      </w:pPr>
      <w:r>
        <w:t>Instructions to the Authorized Recipients</w:t>
      </w:r>
    </w:p>
    <w:p w14:paraId="3AD70FA4" w14:textId="77777777" w:rsidR="00772741" w:rsidRDefault="006C0204">
      <w:r>
        <w:lastRenderedPageBreak/>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677FE2D0" w14:textId="77777777" w:rsidR="00772741" w:rsidRDefault="006C0204">
      <w:pPr>
        <w:pStyle w:val="ListNumber2"/>
      </w:pPr>
      <w:r>
        <w:t>Effect of Duplicate Originals or Copies</w:t>
      </w:r>
    </w:p>
    <w:p w14:paraId="302D3668" w14:textId="77777777" w:rsidR="00772741" w:rsidRDefault="006C0204">
      <w:r>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518CFC63" w14:textId="77777777" w:rsidR="00772741" w:rsidRDefault="006C0204">
      <w:pPr>
        <w:pStyle w:val="ListNumber2"/>
      </w:pPr>
      <w:r>
        <w:t>My Waiver and Release</w:t>
      </w:r>
    </w:p>
    <w:p w14:paraId="28BB3C2E" w14:textId="77777777" w:rsidR="00772741" w:rsidRDefault="006C0204">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32007EDD" w14:textId="77777777" w:rsidR="00772741" w:rsidRDefault="006C0204">
      <w:pPr>
        <w:pStyle w:val="ListNumber2"/>
      </w:pPr>
      <w:r>
        <w:t>Severability</w:t>
      </w:r>
    </w:p>
    <w:p w14:paraId="580FA911" w14:textId="77777777" w:rsidR="00772741" w:rsidRDefault="006C0204">
      <w:r>
        <w:t>I intend to create an authorization that conforms to United States and California law.  In the event that any provision of this document is invalid, the remaining provisions remain in full force.</w:t>
      </w:r>
    </w:p>
    <w:p w14:paraId="6BD5E7A3" w14:textId="77777777" w:rsidR="00772741" w:rsidRDefault="006C0204">
      <w:r>
        <w:t>I understand that signing this authorization for disclosure is voluntary. A covered entity may not condition my treatment, payment, enrollment in a health plan, or eligibility for benefits upon my signing of this authorization.</w:t>
      </w:r>
    </w:p>
    <w:p w14:paraId="082438BA" w14:textId="77777777" w:rsidR="00772741" w:rsidRDefault="006C0204">
      <w:r>
        <w:t>I understand that I have the right to receive a copy of this authorization.  I also understand that I have the right to revoke this authorization and that any revocation of this authorization must be in writing.</w:t>
      </w:r>
    </w:p>
    <w:p w14:paraId="70A0E93F" w14:textId="77777777" w:rsidR="00772741" w:rsidRDefault="006C0204">
      <w:r>
        <w:br w:type="page"/>
      </w:r>
    </w:p>
    <w:p w14:paraId="68210022" w14:textId="77777777" w:rsidR="00772741" w:rsidRDefault="006C0204">
      <w:r>
        <w:lastRenderedPageBreak/>
        <w:t>Dated:  ${formData.currentDate}</w:t>
      </w:r>
    </w:p>
    <w:p w14:paraId="550F0812" w14:textId="77777777" w:rsidR="00772741" w:rsidRDefault="00772741"/>
    <w:p w14:paraId="3CB56DB6" w14:textId="77777777" w:rsidR="00772741" w:rsidRDefault="00772741"/>
    <w:p w14:paraId="173EAA6C" w14:textId="77777777" w:rsidR="00772741" w:rsidRDefault="006C0204">
      <w:r>
        <w:t xml:space="preserve">                                                     _________________________________________</w:t>
      </w:r>
    </w:p>
    <w:p w14:paraId="5A1CB9C4" w14:textId="77777777" w:rsidR="00772741" w:rsidRDefault="006C0204">
      <w:r>
        <w:t xml:space="preserve">                                                     ${formData.client.firstName} ${formData.client.middleName ? formData.client.middleName + " " : ""}${formData.client.lastName}, Principal</w:t>
      </w:r>
      <w:r>
        <w:br/>
        <w:t xml:space="preserve">                                                     SSN: _____________________</w:t>
      </w:r>
      <w:r>
        <w:br/>
        <w:t xml:space="preserve">                                                     DOB: September 26, 1956</w:t>
      </w:r>
    </w:p>
    <w:tbl>
      <w:tblPr>
        <w:tblStyle w:val="TableGrid"/>
        <w:tblW w:w="0" w:type="auto"/>
        <w:tblLook w:val="04A0" w:firstRow="1" w:lastRow="0" w:firstColumn="1" w:lastColumn="0" w:noHBand="0" w:noVBand="1"/>
      </w:tblPr>
      <w:tblGrid>
        <w:gridCol w:w="8630"/>
      </w:tblGrid>
      <w:tr w:rsidR="00772741" w14:paraId="3900790D" w14:textId="77777777">
        <w:tc>
          <w:tcPr>
            <w:tcW w:w="8640" w:type="dxa"/>
          </w:tcPr>
          <w:p w14:paraId="1B0F6773"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230AC21" w14:textId="77777777" w:rsidR="00772741" w:rsidRDefault="00772741"/>
    <w:p w14:paraId="004867FA" w14:textId="77777777" w:rsidR="00772741" w:rsidRDefault="006C0204">
      <w:r>
        <w:t>State of California</w:t>
      </w:r>
    </w:p>
    <w:p w14:paraId="74C98A34" w14:textId="77777777" w:rsidR="00772741" w:rsidRDefault="006C0204">
      <w:r>
        <w:t>County of  _______________________________</w:t>
      </w:r>
    </w:p>
    <w:p w14:paraId="72C7E96C" w14:textId="77777777" w:rsidR="00772741" w:rsidRDefault="006C0204">
      <w:r>
        <w:t>On ${formData.currentDate}  before me, ______________________________ (here insert name and title of the officer), personally appeared ${formData.client.firstName} ${formData.client.middleName ? formData.client.middleName + " " : ""}${formData.client.lastName},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A52B81C" w14:textId="77777777" w:rsidR="00772741" w:rsidRDefault="006C0204">
      <w:r>
        <w:t>I certify under PENALTY of PERJURY under the laws of the State of California that the foregoing paragraph is true and correct.</w:t>
      </w:r>
    </w:p>
    <w:p w14:paraId="526E0F52" w14:textId="77777777" w:rsidR="00772741" w:rsidRDefault="006C0204">
      <w:r>
        <w:t xml:space="preserve">    WITNESS my hand and official seal.</w:t>
      </w:r>
    </w:p>
    <w:p w14:paraId="634E8E16" w14:textId="77777777" w:rsidR="00772741" w:rsidRDefault="00772741"/>
    <w:p w14:paraId="57ADBEE7" w14:textId="77777777" w:rsidR="00772741" w:rsidRDefault="00772741"/>
    <w:p w14:paraId="3F8186C0" w14:textId="77777777" w:rsidR="00772741" w:rsidRDefault="006C0204">
      <w:r>
        <w:t>Signature  ________________________________                 (Seal)</w:t>
      </w:r>
    </w:p>
    <w:p w14:paraId="671B3DA1" w14:textId="77777777" w:rsidR="00772741" w:rsidRDefault="006C0204">
      <w:r>
        <w:br w:type="page"/>
      </w:r>
    </w:p>
    <w:p w14:paraId="1B182714" w14:textId="77777777" w:rsidR="00772741" w:rsidRDefault="00772741">
      <w:pPr>
        <w:sectPr w:rsidR="00772741">
          <w:footerReference w:type="default" r:id="rId22"/>
          <w:pgSz w:w="12240" w:h="15840"/>
          <w:pgMar w:top="1440" w:right="1800" w:bottom="1440" w:left="1800" w:header="720" w:footer="720" w:gutter="0"/>
          <w:cols w:space="720"/>
          <w:docGrid w:linePitch="360"/>
        </w:sectPr>
      </w:pPr>
    </w:p>
    <w:p w14:paraId="089FD8BA" w14:textId="77777777" w:rsidR="00772741" w:rsidRDefault="006C0204">
      <w:pPr>
        <w:pStyle w:val="Heading1"/>
      </w:pPr>
      <w:r>
        <w:lastRenderedPageBreak/>
        <w:t>Advance Health Care Directive</w:t>
      </w:r>
      <w:r>
        <w:br/>
        <w:t>of</w:t>
      </w:r>
      <w:r>
        <w:br/>
        <w:t>${formData.client.firstName} ${formData.client.middleName ? formData.client.middleName + " " : ""}${formData.client.lastName}</w:t>
      </w:r>
    </w:p>
    <w:p w14:paraId="7749FC5B" w14:textId="77777777" w:rsidR="00772741" w:rsidRDefault="006C0204">
      <w:r>
        <w:t>I, ${formData.client.firstName} ${formData.client.middleName ? formData.client.middleName + " " : ""}${formData.client.lastName},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6C633660" w14:textId="77777777" w:rsidR="00772741" w:rsidRDefault="006C0204">
      <w:pPr>
        <w:pStyle w:val="Heading1"/>
      </w:pPr>
      <w:r>
        <w:t>Article One</w:t>
      </w:r>
      <w:r>
        <w:br/>
        <w:t>Recitals</w:t>
      </w:r>
    </w:p>
    <w:p w14:paraId="352A02E0" w14:textId="77777777" w:rsidR="00772741" w:rsidRDefault="006C0204">
      <w:pPr>
        <w:pStyle w:val="Heading2"/>
      </w:pPr>
      <w:r>
        <w:t>Section 1.01      Designation of Health Care Agent</w:t>
      </w:r>
    </w:p>
    <w:p w14:paraId="27BD2AE9" w14:textId="77777777" w:rsidR="00772741" w:rsidRDefault="006C0204">
      <w:r>
        <w:t>I designate the individual named below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34"/>
        <w:gridCol w:w="7306"/>
      </w:tblGrid>
      <w:tr w:rsidR="00772741" w14:paraId="1CEEBD16" w14:textId="77777777">
        <w:tc>
          <w:tcPr>
            <w:tcW w:w="1440" w:type="dxa"/>
          </w:tcPr>
          <w:p w14:paraId="1F23F6D3" w14:textId="77777777" w:rsidR="00772741" w:rsidRDefault="006C0204">
            <w:r>
              <w:t xml:space="preserve">    Name:</w:t>
            </w:r>
          </w:p>
        </w:tc>
        <w:tc>
          <w:tcPr>
            <w:tcW w:w="8640" w:type="dxa"/>
          </w:tcPr>
          <w:p w14:paraId="41C0CFBF" w14:textId="77777777" w:rsidR="00772741" w:rsidRDefault="006C0204">
            <w:r>
              <w:t>${formData.client.firstName} ${formData.client.middleName ? formData.client.middleName + " " : ""}${formData.client.lastName} Jr.</w:t>
            </w:r>
          </w:p>
        </w:tc>
      </w:tr>
      <w:tr w:rsidR="00772741" w14:paraId="6F44665A" w14:textId="77777777">
        <w:tc>
          <w:tcPr>
            <w:tcW w:w="1440" w:type="dxa"/>
          </w:tcPr>
          <w:p w14:paraId="0DD8C1A6" w14:textId="77777777" w:rsidR="00772741" w:rsidRDefault="006C0204">
            <w:r>
              <w:t xml:space="preserve">    Address:</w:t>
            </w:r>
          </w:p>
        </w:tc>
        <w:tc>
          <w:tcPr>
            <w:tcW w:w="8640" w:type="dxa"/>
          </w:tcPr>
          <w:p w14:paraId="4F89A9D0" w14:textId="77777777" w:rsidR="00772741" w:rsidRDefault="006C0204">
            <w:r>
              <w:t>3063 Parker Ave. Oakland CA 94605</w:t>
            </w:r>
          </w:p>
        </w:tc>
      </w:tr>
      <w:tr w:rsidR="00772741" w14:paraId="4A6FDCAA" w14:textId="77777777">
        <w:tc>
          <w:tcPr>
            <w:tcW w:w="1440" w:type="dxa"/>
          </w:tcPr>
          <w:p w14:paraId="2E178A13" w14:textId="77777777" w:rsidR="00772741" w:rsidRDefault="006C0204">
            <w:r>
              <w:t xml:space="preserve">    Phone:</w:t>
            </w:r>
          </w:p>
        </w:tc>
        <w:tc>
          <w:tcPr>
            <w:tcW w:w="8640" w:type="dxa"/>
          </w:tcPr>
          <w:p w14:paraId="5818CCA6" w14:textId="77777777" w:rsidR="00772741" w:rsidRDefault="006C0204">
            <w:r>
              <w:t>(623) 556-3625</w:t>
            </w:r>
          </w:p>
        </w:tc>
      </w:tr>
    </w:tbl>
    <w:p w14:paraId="40712FDD" w14:textId="77777777" w:rsidR="00772741" w:rsidRDefault="00772741"/>
    <w:p w14:paraId="5145FD69" w14:textId="77777777" w:rsidR="00772741" w:rsidRDefault="006C0204">
      <w:r>
        <w:t>If ${formData.healthcarePOA.client &amp;&amp; formData.healthcarePOA.client[0] ? `${formData.healthcarePOA.client[0].firstName} ${formData.healthcarePOA.client[0].lastName}` : ''} is unwilling or unable to serve, I designate the individual listed below as alternate Health Care Agent, to exercise the powers and discretions set forth in this instrument.</w:t>
      </w:r>
    </w:p>
    <w:tbl>
      <w:tblPr>
        <w:tblW w:w="0" w:type="auto"/>
        <w:tblLook w:val="04A0" w:firstRow="1" w:lastRow="0" w:firstColumn="1" w:lastColumn="0" w:noHBand="0" w:noVBand="1"/>
      </w:tblPr>
      <w:tblGrid>
        <w:gridCol w:w="1264"/>
        <w:gridCol w:w="7376"/>
      </w:tblGrid>
      <w:tr w:rsidR="00772741" w14:paraId="750F1E1E" w14:textId="77777777">
        <w:tc>
          <w:tcPr>
            <w:tcW w:w="1440" w:type="dxa"/>
          </w:tcPr>
          <w:p w14:paraId="051793F8" w14:textId="77777777" w:rsidR="00772741" w:rsidRDefault="006C0204">
            <w:r>
              <w:t xml:space="preserve">    Name:</w:t>
            </w:r>
          </w:p>
        </w:tc>
        <w:tc>
          <w:tcPr>
            <w:tcW w:w="8640" w:type="dxa"/>
          </w:tcPr>
          <w:p w14:paraId="74943701" w14:textId="77777777" w:rsidR="00772741" w:rsidRDefault="006C0204">
            <w:r>
              <w:t xml:space="preserve">${formData.pourOverRepresentatives.client &amp;&amp; formData.pourOverRepresentatives.client[1] ? </w:t>
            </w:r>
            <w:r>
              <w:lastRenderedPageBreak/>
              <w:t>`${formData.pourOverRepresentatives.client[1].firstName} ${formData.pourOverRepresentatives.client[1].lastName}` : ''}</w:t>
            </w:r>
          </w:p>
        </w:tc>
      </w:tr>
      <w:tr w:rsidR="00772741" w14:paraId="3EC80BDE" w14:textId="77777777">
        <w:tc>
          <w:tcPr>
            <w:tcW w:w="1440" w:type="dxa"/>
          </w:tcPr>
          <w:p w14:paraId="60034F5F" w14:textId="77777777" w:rsidR="00772741" w:rsidRDefault="006C0204">
            <w:r>
              <w:lastRenderedPageBreak/>
              <w:t xml:space="preserve">    Address:</w:t>
            </w:r>
          </w:p>
        </w:tc>
        <w:tc>
          <w:tcPr>
            <w:tcW w:w="8640" w:type="dxa"/>
          </w:tcPr>
          <w:p w14:paraId="7A08CDB2" w14:textId="77777777" w:rsidR="00772741" w:rsidRDefault="006C0204">
            <w:r>
              <w:t>3063 Parker Ave. Oakland CA 94605</w:t>
            </w:r>
          </w:p>
        </w:tc>
      </w:tr>
      <w:tr w:rsidR="00772741" w14:paraId="1334B294" w14:textId="77777777">
        <w:tc>
          <w:tcPr>
            <w:tcW w:w="1440" w:type="dxa"/>
          </w:tcPr>
          <w:p w14:paraId="1B7C1433" w14:textId="77777777" w:rsidR="00772741" w:rsidRDefault="006C0204">
            <w:r>
              <w:t xml:space="preserve">    Phone:</w:t>
            </w:r>
          </w:p>
        </w:tc>
        <w:tc>
          <w:tcPr>
            <w:tcW w:w="8640" w:type="dxa"/>
          </w:tcPr>
          <w:p w14:paraId="021FA61F" w14:textId="77777777" w:rsidR="00772741" w:rsidRDefault="006C0204">
            <w:r>
              <w:t>(623) 866-8449</w:t>
            </w:r>
          </w:p>
        </w:tc>
      </w:tr>
    </w:tbl>
    <w:p w14:paraId="67B39DE6" w14:textId="77777777" w:rsidR="00772741" w:rsidRDefault="00772741"/>
    <w:p w14:paraId="70BD71FE" w14:textId="77777777" w:rsidR="00772741" w:rsidRDefault="006C0204">
      <w:pPr>
        <w:pStyle w:val="Heading2"/>
      </w:pPr>
      <w:r>
        <w:t>Section 1.02      Duration</w:t>
      </w:r>
    </w:p>
    <w:p w14:paraId="2ECB1DA1" w14:textId="77777777" w:rsidR="00772741" w:rsidRDefault="006C0204">
      <w:r>
        <w:t>This Advance Health Care Directive expires at the earliest of:</w:t>
      </w:r>
    </w:p>
    <w:p w14:paraId="413C62CF" w14:textId="77777777" w:rsidR="00772741" w:rsidRDefault="006C0204">
      <w:pPr>
        <w:pStyle w:val="BodyText2"/>
      </w:pPr>
      <w:r>
        <w:t>my death (except for post-death matters allowed under California law); or</w:t>
      </w:r>
    </w:p>
    <w:p w14:paraId="44A77751" w14:textId="77777777" w:rsidR="00772741" w:rsidRDefault="006C0204">
      <w:pPr>
        <w:pStyle w:val="BodyText2"/>
      </w:pPr>
      <w:r>
        <w:t>my revocation of this Advance Health Care Directive.</w:t>
      </w:r>
    </w:p>
    <w:p w14:paraId="67992947" w14:textId="77777777" w:rsidR="00772741" w:rsidRDefault="006C0204">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79D1743D" w14:textId="77777777" w:rsidR="00772741" w:rsidRDefault="006C0204">
      <w:pPr>
        <w:pStyle w:val="Heading2"/>
      </w:pPr>
      <w:r>
        <w:t>Section 1.03      General Grant</w:t>
      </w:r>
    </w:p>
    <w:p w14:paraId="73653421" w14:textId="77777777" w:rsidR="00772741" w:rsidRDefault="006C0204">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0C8DCC74" w14:textId="77777777" w:rsidR="00772741" w:rsidRDefault="006C0204">
      <w:pPr>
        <w:pStyle w:val="Heading2"/>
      </w:pPr>
      <w:r>
        <w:t>Section 1.04      Effect on Legal Capacity</w:t>
      </w:r>
    </w:p>
    <w:p w14:paraId="36E9385C" w14:textId="77777777" w:rsidR="00772741" w:rsidRDefault="006C0204">
      <w:r>
        <w:t>A formal adjudication of my incapacity is not required for my Health Care Agent to exercise the authority granted by me under this instrument.</w:t>
      </w:r>
    </w:p>
    <w:p w14:paraId="2C24006F" w14:textId="77777777" w:rsidR="00772741" w:rsidRDefault="006C0204">
      <w:pPr>
        <w:pStyle w:val="Heading1"/>
      </w:pPr>
      <w:r>
        <w:t>Article Two</w:t>
      </w:r>
      <w:r>
        <w:br/>
        <w:t>Health and Personal Powers</w:t>
      </w:r>
    </w:p>
    <w:p w14:paraId="7C316216" w14:textId="77777777" w:rsidR="00772741" w:rsidRDefault="006C0204">
      <w:pPr>
        <w:pStyle w:val="Heading2"/>
      </w:pPr>
      <w:r>
        <w:t>Section 2.01      Instructions Concerning Medical Evaluations and Treatment</w:t>
      </w:r>
    </w:p>
    <w:p w14:paraId="0D8CD5F0" w14:textId="77777777" w:rsidR="00772741" w:rsidRDefault="006C0204">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6EF81A0C" w14:textId="77777777" w:rsidR="00772741" w:rsidRDefault="006C0204">
      <w:pPr>
        <w:pStyle w:val="BodyText2"/>
      </w:pPr>
      <w:r>
        <w:lastRenderedPageBreak/>
        <w:t>the provisions of this instrument;</w:t>
      </w:r>
    </w:p>
    <w:p w14:paraId="3F0C3199" w14:textId="77777777" w:rsidR="00772741" w:rsidRDefault="006C0204">
      <w:pPr>
        <w:pStyle w:val="BodyText2"/>
      </w:pPr>
      <w:r>
        <w:t>any preferences that I may have expressed on the subject;</w:t>
      </w:r>
    </w:p>
    <w:p w14:paraId="51D7A282" w14:textId="77777777" w:rsidR="00772741" w:rsidRDefault="006C0204">
      <w:pPr>
        <w:pStyle w:val="BodyText2"/>
      </w:pPr>
      <w:r>
        <w:t>what my Health Care Agent believes I would want done in the circumstances if I were able to express myself; and</w:t>
      </w:r>
    </w:p>
    <w:p w14:paraId="58822C97" w14:textId="77777777" w:rsidR="00772741" w:rsidRDefault="006C0204">
      <w:pPr>
        <w:pStyle w:val="BodyText2"/>
      </w:pPr>
      <w:r>
        <w:t>any information given to my Health Care Agent by the physicians treating me as to my medical diagnosis and prognosis and the intrusiveness, pain, risks, and side effects of the treatment.</w:t>
      </w:r>
    </w:p>
    <w:p w14:paraId="14F5951E" w14:textId="77777777" w:rsidR="00772741" w:rsidRDefault="006C0204">
      <w:r>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2C6667D5" w14:textId="77777777" w:rsidR="00772741" w:rsidRDefault="006C0204">
      <w:r>
        <w:t>I affirm my belief in the importance and value of my personal dignity, both in living and in dying.</w:t>
      </w:r>
    </w:p>
    <w:p w14:paraId="6FAA183D" w14:textId="77777777" w:rsidR="00772741" w:rsidRDefault="006C0204">
      <w:pPr>
        <w:pStyle w:val="Heading2"/>
      </w:pPr>
      <w:r>
        <w:t>Section 2.02      Longterm or Hospice Care</w:t>
      </w:r>
    </w:p>
    <w:p w14:paraId="6B70CF66" w14:textId="77777777" w:rsidR="00772741" w:rsidRDefault="006C0204">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61D163FA" w14:textId="77777777" w:rsidR="00772741" w:rsidRDefault="006C0204">
      <w:pPr>
        <w:pStyle w:val="Heading2"/>
      </w:pPr>
      <w:r>
        <w:t>Section 2.03      Maintain Me in My Residence</w:t>
      </w:r>
    </w:p>
    <w:p w14:paraId="38F56BA0" w14:textId="77777777" w:rsidR="00772741" w:rsidRDefault="006C0204">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3A2EB1FE" w14:textId="77777777" w:rsidR="00772741" w:rsidRDefault="006C0204">
      <w:pPr>
        <w:pStyle w:val="Heading2"/>
      </w:pPr>
      <w:r>
        <w:t>Section 2.04      Medical Information and Medical Records</w:t>
      </w:r>
    </w:p>
    <w:p w14:paraId="2C6F2116" w14:textId="77777777" w:rsidR="00772741" w:rsidRDefault="006C0204">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w:t>
      </w:r>
      <w:r>
        <w:lastRenderedPageBreak/>
        <w:t xml:space="preserve">may disclose medical and related information concerning my treatment to appropriate health care providers; and may admit or transfer me to such hospitals, hospices, or treatment facilities as my Health Care Agent determines to be in my best interests.  </w:t>
      </w:r>
    </w:p>
    <w:p w14:paraId="3E550B3B" w14:textId="77777777" w:rsidR="00772741" w:rsidRDefault="006C0204">
      <w:r>
        <w:t>In order for my Health Care Agent to fulfill his or her duties, my treating physician or hospital is to discuss my medical condition with and disclose all medical records to my Health Care Agent.</w:t>
      </w:r>
    </w:p>
    <w:p w14:paraId="5F9C9FC9" w14:textId="77777777" w:rsidR="00772741" w:rsidRDefault="006C0204">
      <w:pPr>
        <w:pStyle w:val="Heading2"/>
      </w:pPr>
      <w:r>
        <w:t>Section 2.05      Employ and Discharge Health Care Personnel</w:t>
      </w:r>
    </w:p>
    <w:p w14:paraId="16AADB8E" w14:textId="77777777" w:rsidR="00772741" w:rsidRDefault="006C0204">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33B5A1E4" w14:textId="77777777" w:rsidR="00772741" w:rsidRDefault="006C0204">
      <w:pPr>
        <w:pStyle w:val="Heading2"/>
      </w:pPr>
      <w:r>
        <w:t>Section 2.06      Pain Relief</w:t>
      </w:r>
    </w:p>
    <w:p w14:paraId="5A10705C" w14:textId="77777777" w:rsidR="00772741" w:rsidRDefault="006C0204">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43B34CAB" w14:textId="77777777" w:rsidR="00772741" w:rsidRDefault="006C0204">
      <w:pPr>
        <w:pStyle w:val="Heading2"/>
      </w:pPr>
      <w:r>
        <w:t>Section 2.07      Grant Releases</w:t>
      </w:r>
    </w:p>
    <w:p w14:paraId="50910E64" w14:textId="77777777" w:rsidR="00772741" w:rsidRDefault="006C0204">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67E1FD19" w14:textId="77777777" w:rsidR="00772741" w:rsidRDefault="006C0204">
      <w:pPr>
        <w:pStyle w:val="Heading2"/>
      </w:pPr>
      <w:r>
        <w:t>Section 2.08      Living Will</w:t>
      </w:r>
    </w:p>
    <w:p w14:paraId="63B7A210" w14:textId="77777777" w:rsidR="00772741" w:rsidRDefault="006C0204">
      <w:r>
        <w:t>I have not executed a Living Will and I do not want my Health Care Agent’s powers to be limited by the terms or conditions of a Living Will.</w:t>
      </w:r>
    </w:p>
    <w:p w14:paraId="16D134EE" w14:textId="77777777" w:rsidR="00772741" w:rsidRDefault="006C0204">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72E83E43" w14:textId="77777777" w:rsidR="00772741" w:rsidRDefault="006C0204">
      <w:pPr>
        <w:pStyle w:val="Heading2"/>
      </w:pPr>
      <w:r>
        <w:t>Section 2.09      Anatomical Gifts Authorized</w:t>
      </w:r>
    </w:p>
    <w:p w14:paraId="52A98C32" w14:textId="77777777" w:rsidR="00772741" w:rsidRDefault="006C0204">
      <w:r>
        <w:t>I authorize my Health Care Agent to make anatomical gifts on my behalf for the purpose of transplantation only.</w:t>
      </w:r>
    </w:p>
    <w:p w14:paraId="4D743DBE" w14:textId="77777777" w:rsidR="00772741" w:rsidRDefault="006C0204">
      <w:pPr>
        <w:pStyle w:val="Heading1"/>
      </w:pPr>
      <w:r>
        <w:lastRenderedPageBreak/>
        <w:t>Article Three</w:t>
      </w:r>
      <w:r>
        <w:br/>
        <w:t>Legal and Administrative Powers and Provisions</w:t>
      </w:r>
    </w:p>
    <w:p w14:paraId="7F718B38" w14:textId="77777777" w:rsidR="00772741" w:rsidRDefault="006C0204">
      <w:pPr>
        <w:pStyle w:val="Heading2"/>
      </w:pPr>
      <w:r>
        <w:t>Section 3.01      Health Insurance Portability and Accountability Act</w:t>
      </w:r>
    </w:p>
    <w:p w14:paraId="41F6E472" w14:textId="77777777" w:rsidR="00772741" w:rsidRDefault="006C0204">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37A6C20E" w14:textId="77777777" w:rsidR="00772741" w:rsidRDefault="006C0204">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136F685B" w14:textId="77777777" w:rsidR="00772741" w:rsidRDefault="006C0204">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40339A9" w14:textId="77777777" w:rsidR="00772741" w:rsidRDefault="006C0204">
      <w:pPr>
        <w:pStyle w:val="Heading2"/>
      </w:pPr>
      <w:r>
        <w:t>Section 3.02      Guardian</w:t>
      </w:r>
    </w:p>
    <w:p w14:paraId="7AC7D09F" w14:textId="77777777" w:rsidR="00772741" w:rsidRDefault="006C0204">
      <w:r>
        <w:t>My Health Care Agent’s authority precludes the need for appointment of a Guardian.  But if any proceeding is commenced for the appointment of a Guardian, I nominate my Health Care Agent to serve as Guardian.</w:t>
      </w:r>
    </w:p>
    <w:p w14:paraId="5E9B67DC" w14:textId="77777777" w:rsidR="00772741" w:rsidRDefault="006C0204">
      <w:pPr>
        <w:pStyle w:val="Heading2"/>
      </w:pPr>
      <w:r>
        <w:t>Section 3.03      Third-Party Reliance</w:t>
      </w:r>
    </w:p>
    <w:p w14:paraId="0AEC45C1" w14:textId="77777777" w:rsidR="00772741" w:rsidRDefault="006C0204">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253CC6FF" w14:textId="77777777" w:rsidR="00772741" w:rsidRDefault="006C0204">
      <w:pPr>
        <w:pStyle w:val="Heading2"/>
      </w:pPr>
      <w:r>
        <w:t>Section 3.04      Enforcement by Health Care Agent</w:t>
      </w:r>
    </w:p>
    <w:p w14:paraId="27AADBDC" w14:textId="77777777" w:rsidR="00772741" w:rsidRDefault="006C0204">
      <w:r>
        <w:t>I authorize my Health Care Agent to seek on my behalf and at my expense:</w:t>
      </w:r>
    </w:p>
    <w:p w14:paraId="60C15BBD" w14:textId="77777777" w:rsidR="00772741" w:rsidRDefault="006C0204">
      <w:pPr>
        <w:pStyle w:val="BodyText2"/>
      </w:pPr>
      <w:r>
        <w:lastRenderedPageBreak/>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74E9532C" w14:textId="77777777" w:rsidR="00772741" w:rsidRDefault="006C0204">
      <w:pPr>
        <w:pStyle w:val="BodyText2"/>
      </w:pPr>
      <w:r>
        <w:t>an injunction requiring compliance with my Health Care Agent’s instructions by any person providing medical or personal care to me; or</w:t>
      </w:r>
    </w:p>
    <w:p w14:paraId="3628C64E" w14:textId="77777777" w:rsidR="00772741" w:rsidRDefault="006C0204">
      <w:pPr>
        <w:pStyle w:val="BodyText2"/>
      </w:pPr>
      <w:r>
        <w:t>actual and punitive damages against any person responsible for providing medical or personal care to me who willfully fails or refuses to follow my Health Care Agent’s instructions.</w:t>
      </w:r>
    </w:p>
    <w:p w14:paraId="554C79F9" w14:textId="77777777" w:rsidR="00772741" w:rsidRDefault="006C0204">
      <w:pPr>
        <w:pStyle w:val="Heading2"/>
      </w:pPr>
      <w:r>
        <w:t>Section 3.05      Release of Health Care Agent’s Personal Liability</w:t>
      </w:r>
    </w:p>
    <w:p w14:paraId="71F024EA" w14:textId="77777777" w:rsidR="00772741" w:rsidRDefault="006C0204">
      <w:r>
        <w:t>My Health Care Agent will not incur any personal liability to me or my estate arising from the good faith exercise of discretion or performance of acts and duties relating to my medical treatment and personal care.</w:t>
      </w:r>
    </w:p>
    <w:p w14:paraId="24C50E95" w14:textId="77777777" w:rsidR="00772741" w:rsidRDefault="006C0204">
      <w:pPr>
        <w:pStyle w:val="Heading2"/>
      </w:pPr>
      <w:r>
        <w:t>Section 3.06      Reimbursement of Health Care Agent</w:t>
      </w:r>
    </w:p>
    <w:p w14:paraId="36CD416C" w14:textId="77777777" w:rsidR="00772741" w:rsidRDefault="006C0204">
      <w:r>
        <w:t>My Health Care Agent is entitled to reimbursement for all reasonable expenses arising from the performance of acts and duties relating to my medical treatment and personal care under this instrument.</w:t>
      </w:r>
    </w:p>
    <w:p w14:paraId="7B539729" w14:textId="77777777" w:rsidR="00772741" w:rsidRDefault="006C0204">
      <w:pPr>
        <w:pStyle w:val="Heading2"/>
      </w:pPr>
      <w:r>
        <w:t>Section 3.07      Copies Effective as Originals</w:t>
      </w:r>
    </w:p>
    <w:p w14:paraId="50DAF24F" w14:textId="77777777" w:rsidR="00772741" w:rsidRDefault="006C0204">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7A8EA89F" w14:textId="77777777" w:rsidR="00772741" w:rsidRDefault="006C0204">
      <w:pPr>
        <w:pStyle w:val="Heading2"/>
      </w:pPr>
      <w:r>
        <w:t>Section 3.08      Interstate Enforceability</w:t>
      </w:r>
    </w:p>
    <w:p w14:paraId="4DE7D97E" w14:textId="77777777" w:rsidR="00772741" w:rsidRDefault="006C0204">
      <w:r>
        <w:t>My intention is that the terms of this instrument be honored in any jurisdiction, regardless of its conformity to that jurisdiction’s technical requirements and legal formalities.</w:t>
      </w:r>
    </w:p>
    <w:p w14:paraId="528F88D2" w14:textId="77777777" w:rsidR="00772741" w:rsidRDefault="006C0204">
      <w:pPr>
        <w:pStyle w:val="Heading2"/>
      </w:pPr>
      <w:r>
        <w:t>Section 3.09      Amendment and Revocation</w:t>
      </w:r>
    </w:p>
    <w:p w14:paraId="6780B628" w14:textId="77777777" w:rsidR="00772741" w:rsidRDefault="006C0204">
      <w:r>
        <w:t>I reserve the right to revoke my Health Care Agent’s authority orally or in writing.</w:t>
      </w:r>
    </w:p>
    <w:p w14:paraId="4FD8FC84" w14:textId="77777777" w:rsidR="00772741" w:rsidRDefault="006C0204">
      <w:pPr>
        <w:pStyle w:val="Heading2"/>
      </w:pPr>
      <w:r>
        <w:t>Section 3.10      Revocation of Prior Powers</w:t>
      </w:r>
    </w:p>
    <w:p w14:paraId="525C2194" w14:textId="77777777" w:rsidR="00772741" w:rsidRDefault="006C0204">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33810B80" w14:textId="77777777" w:rsidR="00772741" w:rsidRDefault="006C0204">
      <w:pPr>
        <w:pStyle w:val="Heading1"/>
      </w:pPr>
      <w:r>
        <w:lastRenderedPageBreak/>
        <w:t>Article Four</w:t>
      </w:r>
      <w:r>
        <w:br/>
        <w:t>Definitions</w:t>
      </w:r>
    </w:p>
    <w:p w14:paraId="78A2F414" w14:textId="77777777" w:rsidR="00772741" w:rsidRDefault="006C0204">
      <w:pPr>
        <w:pStyle w:val="Heading2"/>
      </w:pPr>
      <w:r>
        <w:t>Section 4.01      Shall and May</w:t>
      </w:r>
    </w:p>
    <w:p w14:paraId="1E7AA784" w14:textId="77777777" w:rsidR="00772741" w:rsidRDefault="006C0204">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62793D5B" w14:textId="77777777" w:rsidR="00772741" w:rsidRDefault="006C0204">
      <w:r>
        <w:br w:type="page"/>
      </w:r>
    </w:p>
    <w:p w14:paraId="6033B40F" w14:textId="77777777" w:rsidR="00772741" w:rsidRDefault="006C0204">
      <w:r>
        <w:lastRenderedPageBreak/>
        <w:t>Dated:  ${formData.currentDate}</w:t>
      </w:r>
    </w:p>
    <w:p w14:paraId="3A8F81C9" w14:textId="77777777" w:rsidR="00772741" w:rsidRDefault="00772741"/>
    <w:p w14:paraId="2E72C9CC" w14:textId="77777777" w:rsidR="00772741" w:rsidRDefault="00772741"/>
    <w:p w14:paraId="04B45F6B" w14:textId="77777777" w:rsidR="00772741" w:rsidRDefault="006C0204">
      <w:r>
        <w:t xml:space="preserve">                                                     _________________________________________</w:t>
      </w:r>
    </w:p>
    <w:p w14:paraId="16BD4A37" w14:textId="77777777" w:rsidR="00772741" w:rsidRDefault="006C0204">
      <w:r>
        <w:t xml:space="preserve">                                                     ${formData.client.firstName} ${formData.client.middleName ? formData.client.middleName + " " : ""}${formData.client.lastName}, Principal</w:t>
      </w:r>
    </w:p>
    <w:tbl>
      <w:tblPr>
        <w:tblStyle w:val="TableGrid"/>
        <w:tblW w:w="0" w:type="auto"/>
        <w:tblLook w:val="04A0" w:firstRow="1" w:lastRow="0" w:firstColumn="1" w:lastColumn="0" w:noHBand="0" w:noVBand="1"/>
      </w:tblPr>
      <w:tblGrid>
        <w:gridCol w:w="8630"/>
      </w:tblGrid>
      <w:tr w:rsidR="00772741" w14:paraId="5E78F8E6" w14:textId="77777777">
        <w:tc>
          <w:tcPr>
            <w:tcW w:w="8640" w:type="dxa"/>
          </w:tcPr>
          <w:p w14:paraId="76D4D840" w14:textId="77777777" w:rsidR="00772741" w:rsidRDefault="006C0204">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1F16DE3" w14:textId="77777777" w:rsidR="00772741" w:rsidRDefault="00772741"/>
    <w:p w14:paraId="0611919C" w14:textId="77777777" w:rsidR="00772741" w:rsidRDefault="006C0204">
      <w:r>
        <w:t>State of California</w:t>
      </w:r>
    </w:p>
    <w:p w14:paraId="6B0BAF9D" w14:textId="77777777" w:rsidR="00772741" w:rsidRDefault="006C0204">
      <w:r>
        <w:t>County of  _______________________________</w:t>
      </w:r>
    </w:p>
    <w:p w14:paraId="3A5CFEBD" w14:textId="77777777" w:rsidR="00772741" w:rsidRDefault="006C0204">
      <w:r>
        <w:t>On ${formData.currentDate}  before me, ______________________________ (here insert name and title of the officer), personally appeared ${formData.client.firstName} ${formData.client.middleName ? formData.client.middleName + " " : ""}${formData.client.lastName},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1CA5774C" w14:textId="77777777" w:rsidR="00772741" w:rsidRDefault="006C0204">
      <w:r>
        <w:t>I certify under PENALTY of PERJURY under the laws of the State of California that the foregoing paragraph is true and correct.</w:t>
      </w:r>
    </w:p>
    <w:p w14:paraId="12DE61E6" w14:textId="77777777" w:rsidR="00772741" w:rsidRDefault="006C0204">
      <w:r>
        <w:t xml:space="preserve">    WITNESS my hand and official seal.</w:t>
      </w:r>
    </w:p>
    <w:p w14:paraId="785E6C60" w14:textId="77777777" w:rsidR="00772741" w:rsidRDefault="00772741"/>
    <w:p w14:paraId="59708513" w14:textId="77777777" w:rsidR="00772741" w:rsidRDefault="00772741"/>
    <w:p w14:paraId="4CAE20D0" w14:textId="77777777" w:rsidR="00772741" w:rsidRDefault="006C0204">
      <w:r>
        <w:t>Signature  ________________________________                 (Seal)</w:t>
      </w:r>
    </w:p>
    <w:p w14:paraId="4F2DAF84" w14:textId="77777777" w:rsidR="00772741" w:rsidRDefault="006C0204">
      <w:r>
        <w:br w:type="page"/>
      </w:r>
    </w:p>
    <w:p w14:paraId="26B340A2" w14:textId="77777777" w:rsidR="00772741" w:rsidRDefault="00772741">
      <w:pPr>
        <w:sectPr w:rsidR="00772741">
          <w:footerReference w:type="default" r:id="rId23"/>
          <w:pgSz w:w="12240" w:h="15840"/>
          <w:pgMar w:top="1440" w:right="1800" w:bottom="1440" w:left="1800" w:header="720" w:footer="720" w:gutter="0"/>
          <w:cols w:space="720"/>
          <w:docGrid w:linePitch="360"/>
        </w:sectPr>
      </w:pPr>
    </w:p>
    <w:p w14:paraId="45C34CFC" w14:textId="77777777" w:rsidR="00772741" w:rsidRDefault="006C0204">
      <w:pPr>
        <w:pStyle w:val="Heading3"/>
      </w:pPr>
      <w:r>
        <w:lastRenderedPageBreak/>
        <w:t>MEMORIAL INSTRUCTIONS</w:t>
      </w:r>
    </w:p>
    <w:p w14:paraId="706D39FC" w14:textId="77777777" w:rsidR="00772741" w:rsidRDefault="006C0204">
      <w:pPr>
        <w:jc w:val="right"/>
      </w:pPr>
      <w:r>
        <w:rPr>
          <w:rFonts w:ascii="Arial" w:hAnsi="Arial"/>
          <w:b/>
          <w:caps/>
          <w:color w:val="FFD700"/>
          <w:sz w:val="36"/>
        </w:rPr>
        <w:t>‾‾‾‾‾‾‾‾‾‾‾‾‾‾‾‾‾‾‾‾‾‾‾‾‾‾‾‾‾‾‾‾‾‾‾‾‾‾‾‾‾‾‾‾‾‾‾‾‾‾‾‾‾‾‾‾‾‾‾‾‾‾‾‾‾‾‾‾‾‾‾‾</w:t>
      </w:r>
    </w:p>
    <w:p w14:paraId="29565B9B" w14:textId="77777777" w:rsidR="00772741" w:rsidRDefault="006C0204">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710501E0" w14:textId="77777777" w:rsidR="00772741" w:rsidRDefault="006C0204">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6825F3E5" w14:textId="77777777" w:rsidR="00772741" w:rsidRDefault="00772741"/>
    <w:p w14:paraId="130A8C69" w14:textId="77777777" w:rsidR="00772741" w:rsidRDefault="006C0204">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16B9410F" w14:textId="77777777" w:rsidR="00772741" w:rsidRDefault="006C0204">
      <w:r>
        <w:br w:type="page"/>
      </w:r>
    </w:p>
    <w:p w14:paraId="5C0196AB" w14:textId="77777777" w:rsidR="00772741" w:rsidRDefault="006C0204">
      <w:pPr>
        <w:pStyle w:val="Heading1"/>
      </w:pPr>
      <w:r>
        <w:lastRenderedPageBreak/>
        <w:t>Funeral Arrangements for ${formData.client.firstName} ${formData.client.middleName ? formData.client.middleName + " " : ""}${formData.client.lastName}</w:t>
      </w:r>
    </w:p>
    <w:p w14:paraId="43FDFD21" w14:textId="77777777" w:rsidR="00772741" w:rsidRDefault="006C0204">
      <w:r>
        <w:t>Religious memberships and beliefs are as follows:</w:t>
      </w:r>
    </w:p>
    <w:p w14:paraId="01E4C11F" w14:textId="77777777" w:rsidR="00772741" w:rsidRDefault="006C0204">
      <w:r>
        <w:t>________________________________________________________________________</w:t>
      </w:r>
    </w:p>
    <w:p w14:paraId="3FD1657A" w14:textId="77777777" w:rsidR="00772741" w:rsidRDefault="006C0204">
      <w:r>
        <w:t>________________________________________________________________________</w:t>
      </w:r>
    </w:p>
    <w:p w14:paraId="5F2EE165" w14:textId="77777777" w:rsidR="00772741" w:rsidRDefault="006C0204">
      <w:r>
        <w:t>________________________________________________________________________</w:t>
      </w:r>
    </w:p>
    <w:p w14:paraId="2489DC00" w14:textId="77777777" w:rsidR="00772741" w:rsidRDefault="006C0204">
      <w:r>
        <w:t>I desire that services be:  ____ for friends and relatives, or ____ private.</w:t>
      </w:r>
    </w:p>
    <w:p w14:paraId="57C9AC96" w14:textId="77777777" w:rsidR="00772741" w:rsidRDefault="006C0204">
      <w:r>
        <w:t xml:space="preserve">Description of any pre-purchased plans or description of wishes: </w:t>
      </w:r>
    </w:p>
    <w:p w14:paraId="6EEEE65C" w14:textId="77777777" w:rsidR="00772741" w:rsidRDefault="006C0204">
      <w:r>
        <w:t>________________________________________________________________________</w:t>
      </w:r>
    </w:p>
    <w:p w14:paraId="5E083887" w14:textId="77777777" w:rsidR="00772741" w:rsidRDefault="006C0204">
      <w:r>
        <w:t>________________________________________________________________________</w:t>
      </w:r>
    </w:p>
    <w:p w14:paraId="7C6D7C77" w14:textId="77777777" w:rsidR="00772741" w:rsidRDefault="006C0204">
      <w:r>
        <w:t>Clergy: _________________________________________________________________</w:t>
      </w:r>
    </w:p>
    <w:p w14:paraId="0F4CD0E0" w14:textId="77777777" w:rsidR="00772741" w:rsidRDefault="006C0204">
      <w:r>
        <w:t>Pallbearers: ______________________________________________________________</w:t>
      </w:r>
    </w:p>
    <w:p w14:paraId="10F5EDBB" w14:textId="77777777" w:rsidR="00772741" w:rsidRDefault="006C0204">
      <w:r>
        <w:t>________________________________________________________________________</w:t>
      </w:r>
    </w:p>
    <w:p w14:paraId="45ADD5EE" w14:textId="77777777" w:rsidR="00772741" w:rsidRDefault="006C0204">
      <w:r>
        <w:t>Scripture selections: _______________________________________________________</w:t>
      </w:r>
    </w:p>
    <w:p w14:paraId="38F4F1BD" w14:textId="77777777" w:rsidR="00772741" w:rsidRDefault="006C0204">
      <w:r>
        <w:t>________________________________________________________________________</w:t>
      </w:r>
    </w:p>
    <w:p w14:paraId="27EAB72E" w14:textId="77777777" w:rsidR="00772741" w:rsidRDefault="006C0204">
      <w:r>
        <w:t>Music selections: _________________________________________________________</w:t>
      </w:r>
    </w:p>
    <w:p w14:paraId="7282192E" w14:textId="77777777" w:rsidR="00772741" w:rsidRDefault="006C0204">
      <w:r>
        <w:t>________________________________________________________________________</w:t>
      </w:r>
    </w:p>
    <w:p w14:paraId="040CDFC4" w14:textId="77777777" w:rsidR="00772741" w:rsidRDefault="006C0204">
      <w:r>
        <w:t>Other readings: ___________________________________________________________</w:t>
      </w:r>
    </w:p>
    <w:p w14:paraId="7CF124F6" w14:textId="77777777" w:rsidR="00772741" w:rsidRDefault="006C0204">
      <w:r>
        <w:t>________________________________________________________________________</w:t>
      </w:r>
    </w:p>
    <w:p w14:paraId="4A23EB80" w14:textId="77777777" w:rsidR="00772741" w:rsidRDefault="006C0204">
      <w:r>
        <w:t>Viewing wishes (open or closed casket): ________________________________</w:t>
      </w:r>
    </w:p>
    <w:p w14:paraId="5F0E6A56" w14:textId="77777777" w:rsidR="00772741" w:rsidRDefault="006C0204">
      <w:r>
        <w:t>I have made the following arrangements for anatomical gifts:</w:t>
      </w:r>
    </w:p>
    <w:p w14:paraId="4712411B" w14:textId="77777777" w:rsidR="00772741" w:rsidRDefault="006C0204">
      <w:r>
        <w:t>1.</w:t>
      </w:r>
      <w:r>
        <w:tab/>
        <w:t>Driver’s License Designation:  ___________________</w:t>
      </w:r>
    </w:p>
    <w:p w14:paraId="225876D0" w14:textId="77777777" w:rsidR="00772741" w:rsidRDefault="006C0204">
      <w:r>
        <w:t>2.</w:t>
      </w:r>
      <w:r>
        <w:tab/>
        <w:t>Other:  ___________________________________________________________</w:t>
      </w:r>
    </w:p>
    <w:p w14:paraId="36D2C069" w14:textId="77777777" w:rsidR="00772741" w:rsidRDefault="006C0204">
      <w:r>
        <w:t>________________________________________________________________________</w:t>
      </w:r>
    </w:p>
    <w:p w14:paraId="4E2C547C" w14:textId="77777777" w:rsidR="00772741" w:rsidRDefault="006C0204">
      <w:r>
        <w:br w:type="page"/>
      </w:r>
    </w:p>
    <w:p w14:paraId="15B1F8CF" w14:textId="77777777" w:rsidR="00772741" w:rsidRDefault="006C0204">
      <w:pPr>
        <w:pStyle w:val="Heading3"/>
      </w:pPr>
      <w:r>
        <w:lastRenderedPageBreak/>
        <w:t>PERSONAL EFFECTS</w:t>
      </w:r>
    </w:p>
    <w:p w14:paraId="67A2D5EB" w14:textId="77777777" w:rsidR="00772741" w:rsidRDefault="006C0204">
      <w:pPr>
        <w:jc w:val="right"/>
      </w:pPr>
      <w:r>
        <w:rPr>
          <w:rFonts w:ascii="Arial" w:hAnsi="Arial"/>
          <w:b/>
          <w:caps/>
          <w:color w:val="FFD700"/>
          <w:sz w:val="36"/>
        </w:rPr>
        <w:t>‾‾‾‾‾‾‾‾‾‾‾‾‾‾‾‾‾‾‾‾‾‾‾‾‾‾‾‾‾‾‾‾‾‾‾‾‾‾‾‾‾‾‾‾‾‾‾‾‾‾‾‾‾‾‾‾‾‾‾‾‾‾‾‾‾‾‾‾‾‾‾‾</w:t>
      </w:r>
    </w:p>
    <w:p w14:paraId="6CF58577" w14:textId="77777777" w:rsidR="00772741" w:rsidRDefault="006C0204">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220E120E" w14:textId="77777777" w:rsidR="00772741" w:rsidRDefault="006C0204">
      <w:r>
        <w:t>If you change your mind about a distribution of personal property after you fill out this form, remove the form, and execute a new one.</w:t>
      </w:r>
    </w:p>
    <w:p w14:paraId="10D76540" w14:textId="77777777" w:rsidR="00772741" w:rsidRDefault="006C0204">
      <w:r>
        <w:t>You should sign and date each form you prepare.</w:t>
      </w:r>
    </w:p>
    <w:p w14:paraId="32540AA3" w14:textId="77777777" w:rsidR="00772741" w:rsidRDefault="006C0204">
      <w:r>
        <w:br w:type="page"/>
      </w:r>
    </w:p>
    <w:p w14:paraId="5D28E681" w14:textId="77777777" w:rsidR="00772741" w:rsidRDefault="00772741">
      <w:pPr>
        <w:sectPr w:rsidR="00772741">
          <w:footerReference w:type="default" r:id="rId24"/>
          <w:pgSz w:w="12240" w:h="15840"/>
          <w:pgMar w:top="1440" w:right="1800" w:bottom="1440" w:left="1800" w:header="720" w:footer="720" w:gutter="0"/>
          <w:cols w:space="720"/>
          <w:docGrid w:linePitch="360"/>
        </w:sectPr>
      </w:pPr>
    </w:p>
    <w:p w14:paraId="051FD429" w14:textId="77777777" w:rsidR="00772741" w:rsidRDefault="006C0204">
      <w:pPr>
        <w:pStyle w:val="Heading1"/>
      </w:pPr>
      <w:r>
        <w:lastRenderedPageBreak/>
        <w:t>Personal Property Memorandum of ${formData.client.firstName} ${formData.client.middleName ? formData.client.middleName + " " : ""}${formData.client.lastName}</w:t>
      </w:r>
    </w:p>
    <w:p w14:paraId="311ACE96" w14:textId="77777777" w:rsidR="00772741" w:rsidRDefault="006C0204">
      <w:r>
        <w:t>On ${formData.currentDate}, I, ${formData.client.firstName} ${formData.client.middleName ? formData.client.middleName + " " : ""}${formData.client.lastName}, signed the document that established The ${formData.client.firstName} ${formData.client.middleName ? formData.client.middleName + " " : ""}${formData.client.lastName} Living Trust.  The trust refers to the disposition at my death of certain items of tangible personal property in accordance with a memorandum signed by me.  I make this memorandum for that purpose.</w:t>
      </w:r>
    </w:p>
    <w:p w14:paraId="6C7411FA" w14:textId="77777777" w:rsidR="00772741" w:rsidRDefault="006C0204">
      <w:r>
        <w:t>If the designated recipient of a particular item of personal property does not survive me, that item will be disposed of as though it had not been listed in this memorandum.</w:t>
      </w:r>
    </w:p>
    <w:p w14:paraId="3BE29A95" w14:textId="77777777" w:rsidR="00772741" w:rsidRDefault="006C0204">
      <w:pPr>
        <w:pStyle w:val="Heading2"/>
        <w:jc w:val="center"/>
      </w:pPr>
      <w:r>
        <w:t>Personal Property Distributions</w:t>
      </w:r>
      <w:r>
        <w:br/>
        <w:t>for ${formData.client.firstName} ${formData.client.middleName ? formData.client.middleName + " " : ""}${formData.client.lastName}</w:t>
      </w:r>
    </w:p>
    <w:tbl>
      <w:tblPr>
        <w:tblW w:w="0" w:type="auto"/>
        <w:tblLook w:val="04A0" w:firstRow="1" w:lastRow="0" w:firstColumn="1" w:lastColumn="0" w:noHBand="0" w:noVBand="1"/>
      </w:tblPr>
      <w:tblGrid>
        <w:gridCol w:w="4320"/>
        <w:gridCol w:w="4320"/>
      </w:tblGrid>
      <w:tr w:rsidR="00772741" w14:paraId="5968100F" w14:textId="77777777">
        <w:trPr>
          <w:trHeight w:val="720"/>
        </w:trPr>
        <w:tc>
          <w:tcPr>
            <w:tcW w:w="4320" w:type="dxa"/>
          </w:tcPr>
          <w:p w14:paraId="7F511C38" w14:textId="77777777" w:rsidR="00772741" w:rsidRDefault="006C0204">
            <w:pPr>
              <w:jc w:val="center"/>
            </w:pPr>
            <w:r>
              <w:rPr>
                <w:b/>
              </w:rPr>
              <w:t>Description of Tangible</w:t>
            </w:r>
            <w:r>
              <w:rPr>
                <w:b/>
              </w:rPr>
              <w:br/>
              <w:t>Personal Property</w:t>
            </w:r>
          </w:p>
        </w:tc>
        <w:tc>
          <w:tcPr>
            <w:tcW w:w="4320" w:type="dxa"/>
          </w:tcPr>
          <w:p w14:paraId="65B4853B" w14:textId="77777777" w:rsidR="00772741" w:rsidRDefault="006C0204">
            <w:pPr>
              <w:jc w:val="center"/>
            </w:pPr>
            <w:r>
              <w:rPr>
                <w:b/>
              </w:rPr>
              <w:t>Person to Receive Property</w:t>
            </w:r>
            <w:r>
              <w:rPr>
                <w:b/>
              </w:rPr>
              <w:br/>
              <w:t>Address and Relationship</w:t>
            </w:r>
          </w:p>
        </w:tc>
      </w:tr>
      <w:tr w:rsidR="00772741" w14:paraId="5D879C46" w14:textId="77777777">
        <w:trPr>
          <w:trHeight w:val="720"/>
        </w:trPr>
        <w:tc>
          <w:tcPr>
            <w:tcW w:w="4320" w:type="dxa"/>
          </w:tcPr>
          <w:p w14:paraId="083CF14F" w14:textId="77777777" w:rsidR="00772741" w:rsidRDefault="006C0204">
            <w:r>
              <w:t>_________________________________</w:t>
            </w:r>
          </w:p>
        </w:tc>
        <w:tc>
          <w:tcPr>
            <w:tcW w:w="4320" w:type="dxa"/>
          </w:tcPr>
          <w:p w14:paraId="25021FB8" w14:textId="77777777" w:rsidR="00772741" w:rsidRDefault="006C0204">
            <w:r>
              <w:t>_________________________________</w:t>
            </w:r>
          </w:p>
        </w:tc>
      </w:tr>
      <w:tr w:rsidR="00772741" w14:paraId="561C3D80" w14:textId="77777777">
        <w:trPr>
          <w:trHeight w:val="720"/>
        </w:trPr>
        <w:tc>
          <w:tcPr>
            <w:tcW w:w="4320" w:type="dxa"/>
          </w:tcPr>
          <w:p w14:paraId="36831FBE" w14:textId="77777777" w:rsidR="00772741" w:rsidRDefault="006C0204">
            <w:r>
              <w:t>_________________________________</w:t>
            </w:r>
          </w:p>
        </w:tc>
        <w:tc>
          <w:tcPr>
            <w:tcW w:w="4320" w:type="dxa"/>
          </w:tcPr>
          <w:p w14:paraId="5F658E98" w14:textId="77777777" w:rsidR="00772741" w:rsidRDefault="006C0204">
            <w:r>
              <w:t>_________________________________</w:t>
            </w:r>
          </w:p>
        </w:tc>
      </w:tr>
      <w:tr w:rsidR="00772741" w14:paraId="40BDF855" w14:textId="77777777">
        <w:trPr>
          <w:trHeight w:val="720"/>
        </w:trPr>
        <w:tc>
          <w:tcPr>
            <w:tcW w:w="4320" w:type="dxa"/>
          </w:tcPr>
          <w:p w14:paraId="14704101" w14:textId="77777777" w:rsidR="00772741" w:rsidRDefault="006C0204">
            <w:r>
              <w:t>_________________________________</w:t>
            </w:r>
          </w:p>
        </w:tc>
        <w:tc>
          <w:tcPr>
            <w:tcW w:w="4320" w:type="dxa"/>
          </w:tcPr>
          <w:p w14:paraId="317A6D40" w14:textId="77777777" w:rsidR="00772741" w:rsidRDefault="006C0204">
            <w:r>
              <w:t>_________________________________</w:t>
            </w:r>
          </w:p>
        </w:tc>
      </w:tr>
      <w:tr w:rsidR="00772741" w14:paraId="691425FE" w14:textId="77777777">
        <w:trPr>
          <w:trHeight w:val="720"/>
        </w:trPr>
        <w:tc>
          <w:tcPr>
            <w:tcW w:w="4320" w:type="dxa"/>
          </w:tcPr>
          <w:p w14:paraId="52ECA4AD" w14:textId="77777777" w:rsidR="00772741" w:rsidRDefault="006C0204">
            <w:r>
              <w:t>_________________________________</w:t>
            </w:r>
          </w:p>
        </w:tc>
        <w:tc>
          <w:tcPr>
            <w:tcW w:w="4320" w:type="dxa"/>
          </w:tcPr>
          <w:p w14:paraId="5B766BD8" w14:textId="77777777" w:rsidR="00772741" w:rsidRDefault="006C0204">
            <w:r>
              <w:t>_________________________________</w:t>
            </w:r>
          </w:p>
        </w:tc>
      </w:tr>
      <w:tr w:rsidR="00772741" w14:paraId="0651CFE4" w14:textId="77777777">
        <w:trPr>
          <w:trHeight w:val="720"/>
        </w:trPr>
        <w:tc>
          <w:tcPr>
            <w:tcW w:w="4320" w:type="dxa"/>
          </w:tcPr>
          <w:p w14:paraId="45026A06" w14:textId="77777777" w:rsidR="00772741" w:rsidRDefault="006C0204">
            <w:r>
              <w:t>_________________________________</w:t>
            </w:r>
          </w:p>
        </w:tc>
        <w:tc>
          <w:tcPr>
            <w:tcW w:w="4320" w:type="dxa"/>
          </w:tcPr>
          <w:p w14:paraId="08AA3F7A" w14:textId="77777777" w:rsidR="00772741" w:rsidRDefault="006C0204">
            <w:r>
              <w:t>_________________________________</w:t>
            </w:r>
          </w:p>
        </w:tc>
      </w:tr>
      <w:tr w:rsidR="00772741" w14:paraId="0DA79D3D" w14:textId="77777777">
        <w:trPr>
          <w:trHeight w:val="720"/>
        </w:trPr>
        <w:tc>
          <w:tcPr>
            <w:tcW w:w="4320" w:type="dxa"/>
          </w:tcPr>
          <w:p w14:paraId="0BA10385" w14:textId="77777777" w:rsidR="00772741" w:rsidRDefault="006C0204">
            <w:r>
              <w:t>_________________________________</w:t>
            </w:r>
          </w:p>
        </w:tc>
        <w:tc>
          <w:tcPr>
            <w:tcW w:w="4320" w:type="dxa"/>
          </w:tcPr>
          <w:p w14:paraId="3B10C6CE" w14:textId="77777777" w:rsidR="00772741" w:rsidRDefault="006C0204">
            <w:r>
              <w:t>_________________________________</w:t>
            </w:r>
          </w:p>
        </w:tc>
      </w:tr>
      <w:tr w:rsidR="00772741" w14:paraId="71B22B81" w14:textId="77777777">
        <w:trPr>
          <w:trHeight w:val="720"/>
        </w:trPr>
        <w:tc>
          <w:tcPr>
            <w:tcW w:w="4320" w:type="dxa"/>
          </w:tcPr>
          <w:p w14:paraId="7247DCD0" w14:textId="77777777" w:rsidR="00772741" w:rsidRDefault="006C0204">
            <w:r>
              <w:t>_________________________________</w:t>
            </w:r>
          </w:p>
        </w:tc>
        <w:tc>
          <w:tcPr>
            <w:tcW w:w="4320" w:type="dxa"/>
          </w:tcPr>
          <w:p w14:paraId="49EF057B" w14:textId="77777777" w:rsidR="00772741" w:rsidRDefault="006C0204">
            <w:r>
              <w:t>_________________________________</w:t>
            </w:r>
          </w:p>
        </w:tc>
      </w:tr>
      <w:tr w:rsidR="00772741" w14:paraId="1B9B5BA0" w14:textId="77777777">
        <w:trPr>
          <w:trHeight w:val="720"/>
        </w:trPr>
        <w:tc>
          <w:tcPr>
            <w:tcW w:w="4320" w:type="dxa"/>
          </w:tcPr>
          <w:p w14:paraId="5B3BDC50" w14:textId="77777777" w:rsidR="00772741" w:rsidRDefault="006C0204">
            <w:r>
              <w:t>_________________________________</w:t>
            </w:r>
          </w:p>
        </w:tc>
        <w:tc>
          <w:tcPr>
            <w:tcW w:w="4320" w:type="dxa"/>
          </w:tcPr>
          <w:p w14:paraId="227FCAFF" w14:textId="77777777" w:rsidR="00772741" w:rsidRDefault="006C0204">
            <w:r>
              <w:t>_________________________________</w:t>
            </w:r>
          </w:p>
        </w:tc>
      </w:tr>
      <w:tr w:rsidR="00772741" w14:paraId="76483A23" w14:textId="77777777">
        <w:trPr>
          <w:trHeight w:val="720"/>
        </w:trPr>
        <w:tc>
          <w:tcPr>
            <w:tcW w:w="4320" w:type="dxa"/>
          </w:tcPr>
          <w:p w14:paraId="3216CB70" w14:textId="77777777" w:rsidR="00772741" w:rsidRDefault="00772741"/>
        </w:tc>
        <w:tc>
          <w:tcPr>
            <w:tcW w:w="4320" w:type="dxa"/>
          </w:tcPr>
          <w:p w14:paraId="2F875803" w14:textId="77777777" w:rsidR="00772741" w:rsidRDefault="00772741"/>
        </w:tc>
      </w:tr>
      <w:tr w:rsidR="00772741" w14:paraId="38B326CB" w14:textId="77777777">
        <w:trPr>
          <w:trHeight w:val="720"/>
        </w:trPr>
        <w:tc>
          <w:tcPr>
            <w:tcW w:w="4320" w:type="dxa"/>
          </w:tcPr>
          <w:p w14:paraId="4BEB42C1" w14:textId="77777777" w:rsidR="00772741" w:rsidRDefault="006C0204">
            <w:r>
              <w:t>Dated: ___________________</w:t>
            </w:r>
          </w:p>
        </w:tc>
        <w:tc>
          <w:tcPr>
            <w:tcW w:w="4320" w:type="dxa"/>
          </w:tcPr>
          <w:p w14:paraId="1B6CD1A3" w14:textId="77777777" w:rsidR="00772741" w:rsidRDefault="006C0204">
            <w:r>
              <w:t>_________________________________  ${formData.client.firstName} ${formData.client.middleName ? formData.client.middleName + " " : ""}${formData.client.lastName}</w:t>
            </w:r>
          </w:p>
        </w:tc>
      </w:tr>
    </w:tbl>
    <w:p w14:paraId="4BE405A6" w14:textId="77777777" w:rsidR="00772741" w:rsidRDefault="006C0204">
      <w:pPr>
        <w:pStyle w:val="Heading2"/>
        <w:jc w:val="center"/>
      </w:pPr>
      <w:r>
        <w:t>Personal Property Distributions</w:t>
      </w:r>
      <w:r>
        <w:br/>
        <w:t>for ${formData.client.firstName} ${formData.client.middleName ? formData.client.middleName + " " : ""}${formData.client.lastName}</w:t>
      </w:r>
    </w:p>
    <w:tbl>
      <w:tblPr>
        <w:tblW w:w="0" w:type="auto"/>
        <w:tblLook w:val="04A0" w:firstRow="1" w:lastRow="0" w:firstColumn="1" w:lastColumn="0" w:noHBand="0" w:noVBand="1"/>
      </w:tblPr>
      <w:tblGrid>
        <w:gridCol w:w="4320"/>
        <w:gridCol w:w="4320"/>
      </w:tblGrid>
      <w:tr w:rsidR="00772741" w14:paraId="481E87D1" w14:textId="77777777">
        <w:trPr>
          <w:trHeight w:val="720"/>
        </w:trPr>
        <w:tc>
          <w:tcPr>
            <w:tcW w:w="4320" w:type="dxa"/>
          </w:tcPr>
          <w:p w14:paraId="05B98B39" w14:textId="77777777" w:rsidR="00772741" w:rsidRDefault="006C0204">
            <w:pPr>
              <w:jc w:val="center"/>
            </w:pPr>
            <w:r>
              <w:rPr>
                <w:b/>
              </w:rPr>
              <w:t>Description of Tangible</w:t>
            </w:r>
            <w:r>
              <w:rPr>
                <w:b/>
              </w:rPr>
              <w:br/>
              <w:t>Personal Property</w:t>
            </w:r>
          </w:p>
        </w:tc>
        <w:tc>
          <w:tcPr>
            <w:tcW w:w="4320" w:type="dxa"/>
          </w:tcPr>
          <w:p w14:paraId="3A1EBBFC" w14:textId="77777777" w:rsidR="00772741" w:rsidRDefault="006C0204">
            <w:pPr>
              <w:jc w:val="center"/>
            </w:pPr>
            <w:r>
              <w:rPr>
                <w:b/>
              </w:rPr>
              <w:t>Person to Receive Property</w:t>
            </w:r>
            <w:r>
              <w:rPr>
                <w:b/>
              </w:rPr>
              <w:br/>
              <w:t>Address and Relationship</w:t>
            </w:r>
          </w:p>
        </w:tc>
      </w:tr>
      <w:tr w:rsidR="00772741" w14:paraId="2CDD352B" w14:textId="77777777">
        <w:trPr>
          <w:trHeight w:val="720"/>
        </w:trPr>
        <w:tc>
          <w:tcPr>
            <w:tcW w:w="4320" w:type="dxa"/>
          </w:tcPr>
          <w:p w14:paraId="564D2B86" w14:textId="77777777" w:rsidR="00772741" w:rsidRDefault="006C0204">
            <w:r>
              <w:t>_________________________________</w:t>
            </w:r>
          </w:p>
        </w:tc>
        <w:tc>
          <w:tcPr>
            <w:tcW w:w="4320" w:type="dxa"/>
          </w:tcPr>
          <w:p w14:paraId="698BA246" w14:textId="77777777" w:rsidR="00772741" w:rsidRDefault="006C0204">
            <w:r>
              <w:t>_________________________________</w:t>
            </w:r>
          </w:p>
        </w:tc>
      </w:tr>
      <w:tr w:rsidR="00772741" w14:paraId="085C647F" w14:textId="77777777">
        <w:trPr>
          <w:trHeight w:val="720"/>
        </w:trPr>
        <w:tc>
          <w:tcPr>
            <w:tcW w:w="4320" w:type="dxa"/>
          </w:tcPr>
          <w:p w14:paraId="3D4D6F04" w14:textId="77777777" w:rsidR="00772741" w:rsidRDefault="006C0204">
            <w:r>
              <w:t>_________________________________</w:t>
            </w:r>
          </w:p>
        </w:tc>
        <w:tc>
          <w:tcPr>
            <w:tcW w:w="4320" w:type="dxa"/>
          </w:tcPr>
          <w:p w14:paraId="5EA8AF5D" w14:textId="77777777" w:rsidR="00772741" w:rsidRDefault="006C0204">
            <w:r>
              <w:t>_________________________________</w:t>
            </w:r>
          </w:p>
        </w:tc>
      </w:tr>
      <w:tr w:rsidR="00772741" w14:paraId="5A84F004" w14:textId="77777777">
        <w:trPr>
          <w:trHeight w:val="720"/>
        </w:trPr>
        <w:tc>
          <w:tcPr>
            <w:tcW w:w="4320" w:type="dxa"/>
          </w:tcPr>
          <w:p w14:paraId="5B880A37" w14:textId="77777777" w:rsidR="00772741" w:rsidRDefault="006C0204">
            <w:r>
              <w:t>_________________________________</w:t>
            </w:r>
          </w:p>
        </w:tc>
        <w:tc>
          <w:tcPr>
            <w:tcW w:w="4320" w:type="dxa"/>
          </w:tcPr>
          <w:p w14:paraId="0CFCD506" w14:textId="77777777" w:rsidR="00772741" w:rsidRDefault="006C0204">
            <w:r>
              <w:t>_________________________________</w:t>
            </w:r>
          </w:p>
        </w:tc>
      </w:tr>
      <w:tr w:rsidR="00772741" w14:paraId="22BCE417" w14:textId="77777777">
        <w:trPr>
          <w:trHeight w:val="720"/>
        </w:trPr>
        <w:tc>
          <w:tcPr>
            <w:tcW w:w="4320" w:type="dxa"/>
          </w:tcPr>
          <w:p w14:paraId="38F8A311" w14:textId="77777777" w:rsidR="00772741" w:rsidRDefault="006C0204">
            <w:r>
              <w:t>_________________________________</w:t>
            </w:r>
          </w:p>
        </w:tc>
        <w:tc>
          <w:tcPr>
            <w:tcW w:w="4320" w:type="dxa"/>
          </w:tcPr>
          <w:p w14:paraId="3594A64F" w14:textId="77777777" w:rsidR="00772741" w:rsidRDefault="006C0204">
            <w:r>
              <w:t>_________________________________</w:t>
            </w:r>
          </w:p>
        </w:tc>
      </w:tr>
      <w:tr w:rsidR="00772741" w14:paraId="623D6CB8" w14:textId="77777777">
        <w:trPr>
          <w:trHeight w:val="720"/>
        </w:trPr>
        <w:tc>
          <w:tcPr>
            <w:tcW w:w="4320" w:type="dxa"/>
          </w:tcPr>
          <w:p w14:paraId="43871375" w14:textId="77777777" w:rsidR="00772741" w:rsidRDefault="006C0204">
            <w:r>
              <w:t>_________________________________</w:t>
            </w:r>
          </w:p>
        </w:tc>
        <w:tc>
          <w:tcPr>
            <w:tcW w:w="4320" w:type="dxa"/>
          </w:tcPr>
          <w:p w14:paraId="300245D3" w14:textId="77777777" w:rsidR="00772741" w:rsidRDefault="006C0204">
            <w:r>
              <w:t>_________________________________</w:t>
            </w:r>
          </w:p>
        </w:tc>
      </w:tr>
      <w:tr w:rsidR="00772741" w14:paraId="1D2D0D34" w14:textId="77777777">
        <w:trPr>
          <w:trHeight w:val="720"/>
        </w:trPr>
        <w:tc>
          <w:tcPr>
            <w:tcW w:w="4320" w:type="dxa"/>
          </w:tcPr>
          <w:p w14:paraId="6980AA1B" w14:textId="77777777" w:rsidR="00772741" w:rsidRDefault="006C0204">
            <w:r>
              <w:t>_________________________________</w:t>
            </w:r>
          </w:p>
        </w:tc>
        <w:tc>
          <w:tcPr>
            <w:tcW w:w="4320" w:type="dxa"/>
          </w:tcPr>
          <w:p w14:paraId="080AB0CB" w14:textId="77777777" w:rsidR="00772741" w:rsidRDefault="006C0204">
            <w:r>
              <w:t>_________________________________</w:t>
            </w:r>
          </w:p>
        </w:tc>
      </w:tr>
      <w:tr w:rsidR="00772741" w14:paraId="7AE19A3C" w14:textId="77777777">
        <w:trPr>
          <w:trHeight w:val="720"/>
        </w:trPr>
        <w:tc>
          <w:tcPr>
            <w:tcW w:w="4320" w:type="dxa"/>
          </w:tcPr>
          <w:p w14:paraId="646032DE" w14:textId="77777777" w:rsidR="00772741" w:rsidRDefault="006C0204">
            <w:r>
              <w:t>_________________________________</w:t>
            </w:r>
          </w:p>
        </w:tc>
        <w:tc>
          <w:tcPr>
            <w:tcW w:w="4320" w:type="dxa"/>
          </w:tcPr>
          <w:p w14:paraId="598C6A94" w14:textId="77777777" w:rsidR="00772741" w:rsidRDefault="006C0204">
            <w:r>
              <w:t>_________________________________</w:t>
            </w:r>
          </w:p>
        </w:tc>
      </w:tr>
      <w:tr w:rsidR="00772741" w14:paraId="7B0490A3" w14:textId="77777777">
        <w:trPr>
          <w:trHeight w:val="720"/>
        </w:trPr>
        <w:tc>
          <w:tcPr>
            <w:tcW w:w="4320" w:type="dxa"/>
          </w:tcPr>
          <w:p w14:paraId="3BE6F445" w14:textId="77777777" w:rsidR="00772741" w:rsidRDefault="006C0204">
            <w:r>
              <w:t>_________________________________</w:t>
            </w:r>
          </w:p>
        </w:tc>
        <w:tc>
          <w:tcPr>
            <w:tcW w:w="4320" w:type="dxa"/>
          </w:tcPr>
          <w:p w14:paraId="2635DA4D" w14:textId="77777777" w:rsidR="00772741" w:rsidRDefault="006C0204">
            <w:r>
              <w:t>_________________________________</w:t>
            </w:r>
          </w:p>
        </w:tc>
      </w:tr>
      <w:tr w:rsidR="00772741" w14:paraId="292FEA9E" w14:textId="77777777">
        <w:trPr>
          <w:trHeight w:val="720"/>
        </w:trPr>
        <w:tc>
          <w:tcPr>
            <w:tcW w:w="4320" w:type="dxa"/>
          </w:tcPr>
          <w:p w14:paraId="792DC728" w14:textId="77777777" w:rsidR="00772741" w:rsidRDefault="006C0204">
            <w:r>
              <w:t>_________________________________</w:t>
            </w:r>
          </w:p>
        </w:tc>
        <w:tc>
          <w:tcPr>
            <w:tcW w:w="4320" w:type="dxa"/>
          </w:tcPr>
          <w:p w14:paraId="6C3E32CE" w14:textId="77777777" w:rsidR="00772741" w:rsidRDefault="006C0204">
            <w:r>
              <w:t>_________________________________</w:t>
            </w:r>
          </w:p>
        </w:tc>
      </w:tr>
      <w:tr w:rsidR="00772741" w14:paraId="49AA705D" w14:textId="77777777">
        <w:trPr>
          <w:trHeight w:val="720"/>
        </w:trPr>
        <w:tc>
          <w:tcPr>
            <w:tcW w:w="4320" w:type="dxa"/>
          </w:tcPr>
          <w:p w14:paraId="2E488AE3" w14:textId="77777777" w:rsidR="00772741" w:rsidRDefault="006C0204">
            <w:r>
              <w:t>_________________________________</w:t>
            </w:r>
          </w:p>
        </w:tc>
        <w:tc>
          <w:tcPr>
            <w:tcW w:w="4320" w:type="dxa"/>
          </w:tcPr>
          <w:p w14:paraId="3004F7FD" w14:textId="77777777" w:rsidR="00772741" w:rsidRDefault="006C0204">
            <w:r>
              <w:t>_________________________________</w:t>
            </w:r>
          </w:p>
        </w:tc>
      </w:tr>
      <w:tr w:rsidR="00772741" w14:paraId="788B8E6A" w14:textId="77777777">
        <w:trPr>
          <w:trHeight w:val="720"/>
        </w:trPr>
        <w:tc>
          <w:tcPr>
            <w:tcW w:w="4320" w:type="dxa"/>
          </w:tcPr>
          <w:p w14:paraId="2AA57641" w14:textId="77777777" w:rsidR="00772741" w:rsidRDefault="006C0204">
            <w:r>
              <w:t>_________________________________</w:t>
            </w:r>
          </w:p>
        </w:tc>
        <w:tc>
          <w:tcPr>
            <w:tcW w:w="4320" w:type="dxa"/>
          </w:tcPr>
          <w:p w14:paraId="28B6669E" w14:textId="77777777" w:rsidR="00772741" w:rsidRDefault="006C0204">
            <w:r>
              <w:t>_________________________________</w:t>
            </w:r>
          </w:p>
        </w:tc>
      </w:tr>
      <w:tr w:rsidR="00772741" w14:paraId="6EA82B35" w14:textId="77777777">
        <w:trPr>
          <w:trHeight w:val="720"/>
        </w:trPr>
        <w:tc>
          <w:tcPr>
            <w:tcW w:w="4320" w:type="dxa"/>
          </w:tcPr>
          <w:p w14:paraId="1CE3829A" w14:textId="77777777" w:rsidR="00772741" w:rsidRDefault="006C0204">
            <w:r>
              <w:lastRenderedPageBreak/>
              <w:t>_________________________________</w:t>
            </w:r>
          </w:p>
        </w:tc>
        <w:tc>
          <w:tcPr>
            <w:tcW w:w="4320" w:type="dxa"/>
          </w:tcPr>
          <w:p w14:paraId="5F161ECB" w14:textId="77777777" w:rsidR="00772741" w:rsidRDefault="006C0204">
            <w:r>
              <w:t>_________________________________</w:t>
            </w:r>
          </w:p>
        </w:tc>
      </w:tr>
      <w:tr w:rsidR="00772741" w14:paraId="45AA9463" w14:textId="77777777">
        <w:trPr>
          <w:trHeight w:val="720"/>
        </w:trPr>
        <w:tc>
          <w:tcPr>
            <w:tcW w:w="4320" w:type="dxa"/>
          </w:tcPr>
          <w:p w14:paraId="448E8BD0" w14:textId="77777777" w:rsidR="00772741" w:rsidRDefault="00772741"/>
        </w:tc>
        <w:tc>
          <w:tcPr>
            <w:tcW w:w="4320" w:type="dxa"/>
          </w:tcPr>
          <w:p w14:paraId="2B967245" w14:textId="77777777" w:rsidR="00772741" w:rsidRDefault="00772741"/>
        </w:tc>
      </w:tr>
      <w:tr w:rsidR="00772741" w14:paraId="69D0407D" w14:textId="77777777">
        <w:trPr>
          <w:trHeight w:val="720"/>
        </w:trPr>
        <w:tc>
          <w:tcPr>
            <w:tcW w:w="4320" w:type="dxa"/>
          </w:tcPr>
          <w:p w14:paraId="3C0B7334" w14:textId="77777777" w:rsidR="00772741" w:rsidRDefault="006C0204">
            <w:r>
              <w:t>Dated: ___________________</w:t>
            </w:r>
          </w:p>
        </w:tc>
        <w:tc>
          <w:tcPr>
            <w:tcW w:w="4320" w:type="dxa"/>
          </w:tcPr>
          <w:p w14:paraId="1E4F788B" w14:textId="77777777" w:rsidR="00772741" w:rsidRDefault="006C0204">
            <w:r>
              <w:t>_________________________________  ${formData.client.firstName} ${formData.client.middleName ? formData.client.middleName + " " : ""}${formData.client.lastName}</w:t>
            </w:r>
          </w:p>
        </w:tc>
      </w:tr>
    </w:tbl>
    <w:p w14:paraId="7546ED00" w14:textId="77777777" w:rsidR="00772741" w:rsidRDefault="006C0204">
      <w:r>
        <w:br w:type="page"/>
      </w:r>
    </w:p>
    <w:p w14:paraId="3CFF00ED" w14:textId="77777777" w:rsidR="00772741" w:rsidRDefault="006C0204">
      <w:pPr>
        <w:pStyle w:val="Heading2"/>
        <w:jc w:val="center"/>
      </w:pPr>
      <w:r>
        <w:lastRenderedPageBreak/>
        <w:t>Personal Property Distributions</w:t>
      </w:r>
      <w:r>
        <w:br/>
        <w:t>for ${formData.client.firstName} ${formData.client.middleName ? formData.client.middleName + " " : ""}${formData.client.lastName}</w:t>
      </w:r>
    </w:p>
    <w:tbl>
      <w:tblPr>
        <w:tblW w:w="0" w:type="auto"/>
        <w:tblLook w:val="04A0" w:firstRow="1" w:lastRow="0" w:firstColumn="1" w:lastColumn="0" w:noHBand="0" w:noVBand="1"/>
      </w:tblPr>
      <w:tblGrid>
        <w:gridCol w:w="4320"/>
        <w:gridCol w:w="4320"/>
      </w:tblGrid>
      <w:tr w:rsidR="00772741" w14:paraId="4A6641CF" w14:textId="77777777">
        <w:trPr>
          <w:trHeight w:val="720"/>
        </w:trPr>
        <w:tc>
          <w:tcPr>
            <w:tcW w:w="4320" w:type="dxa"/>
          </w:tcPr>
          <w:p w14:paraId="1DD35B8B" w14:textId="77777777" w:rsidR="00772741" w:rsidRDefault="006C0204">
            <w:pPr>
              <w:jc w:val="center"/>
            </w:pPr>
            <w:r>
              <w:rPr>
                <w:b/>
              </w:rPr>
              <w:t>Description of Tangible</w:t>
            </w:r>
            <w:r>
              <w:rPr>
                <w:b/>
              </w:rPr>
              <w:br/>
              <w:t>Personal Property</w:t>
            </w:r>
          </w:p>
        </w:tc>
        <w:tc>
          <w:tcPr>
            <w:tcW w:w="4320" w:type="dxa"/>
          </w:tcPr>
          <w:p w14:paraId="506B95FF" w14:textId="77777777" w:rsidR="00772741" w:rsidRDefault="006C0204">
            <w:pPr>
              <w:jc w:val="center"/>
            </w:pPr>
            <w:r>
              <w:rPr>
                <w:b/>
              </w:rPr>
              <w:t>Person to Receive Property</w:t>
            </w:r>
            <w:r>
              <w:rPr>
                <w:b/>
              </w:rPr>
              <w:br/>
              <w:t>Address and Relationship</w:t>
            </w:r>
          </w:p>
        </w:tc>
      </w:tr>
      <w:tr w:rsidR="00772741" w14:paraId="6F5DCF2F" w14:textId="77777777">
        <w:trPr>
          <w:trHeight w:val="720"/>
        </w:trPr>
        <w:tc>
          <w:tcPr>
            <w:tcW w:w="4320" w:type="dxa"/>
          </w:tcPr>
          <w:p w14:paraId="4FF78ACC" w14:textId="77777777" w:rsidR="00772741" w:rsidRDefault="006C0204">
            <w:r>
              <w:t>_________________________________</w:t>
            </w:r>
          </w:p>
        </w:tc>
        <w:tc>
          <w:tcPr>
            <w:tcW w:w="4320" w:type="dxa"/>
          </w:tcPr>
          <w:p w14:paraId="6694A3D3" w14:textId="77777777" w:rsidR="00772741" w:rsidRDefault="006C0204">
            <w:r>
              <w:t>_________________________________</w:t>
            </w:r>
          </w:p>
        </w:tc>
      </w:tr>
      <w:tr w:rsidR="00772741" w14:paraId="34117EC7" w14:textId="77777777">
        <w:trPr>
          <w:trHeight w:val="720"/>
        </w:trPr>
        <w:tc>
          <w:tcPr>
            <w:tcW w:w="4320" w:type="dxa"/>
          </w:tcPr>
          <w:p w14:paraId="7CE22FBD" w14:textId="77777777" w:rsidR="00772741" w:rsidRDefault="006C0204">
            <w:r>
              <w:t>_________________________________</w:t>
            </w:r>
          </w:p>
        </w:tc>
        <w:tc>
          <w:tcPr>
            <w:tcW w:w="4320" w:type="dxa"/>
          </w:tcPr>
          <w:p w14:paraId="0C4E54A2" w14:textId="77777777" w:rsidR="00772741" w:rsidRDefault="006C0204">
            <w:r>
              <w:t>_________________________________</w:t>
            </w:r>
          </w:p>
        </w:tc>
      </w:tr>
      <w:tr w:rsidR="00772741" w14:paraId="283C3476" w14:textId="77777777">
        <w:trPr>
          <w:trHeight w:val="720"/>
        </w:trPr>
        <w:tc>
          <w:tcPr>
            <w:tcW w:w="4320" w:type="dxa"/>
          </w:tcPr>
          <w:p w14:paraId="1E396D6A" w14:textId="77777777" w:rsidR="00772741" w:rsidRDefault="006C0204">
            <w:r>
              <w:t>_________________________________</w:t>
            </w:r>
          </w:p>
        </w:tc>
        <w:tc>
          <w:tcPr>
            <w:tcW w:w="4320" w:type="dxa"/>
          </w:tcPr>
          <w:p w14:paraId="1C273C2C" w14:textId="77777777" w:rsidR="00772741" w:rsidRDefault="006C0204">
            <w:r>
              <w:t>_________________________________</w:t>
            </w:r>
          </w:p>
        </w:tc>
      </w:tr>
      <w:tr w:rsidR="00772741" w14:paraId="6C4D1F60" w14:textId="77777777">
        <w:trPr>
          <w:trHeight w:val="720"/>
        </w:trPr>
        <w:tc>
          <w:tcPr>
            <w:tcW w:w="4320" w:type="dxa"/>
          </w:tcPr>
          <w:p w14:paraId="28B5497E" w14:textId="77777777" w:rsidR="00772741" w:rsidRDefault="006C0204">
            <w:r>
              <w:t>_________________________________</w:t>
            </w:r>
          </w:p>
        </w:tc>
        <w:tc>
          <w:tcPr>
            <w:tcW w:w="4320" w:type="dxa"/>
          </w:tcPr>
          <w:p w14:paraId="4DD12A35" w14:textId="77777777" w:rsidR="00772741" w:rsidRDefault="006C0204">
            <w:r>
              <w:t>_________________________________</w:t>
            </w:r>
          </w:p>
        </w:tc>
      </w:tr>
      <w:tr w:rsidR="00772741" w14:paraId="35736E49" w14:textId="77777777">
        <w:trPr>
          <w:trHeight w:val="720"/>
        </w:trPr>
        <w:tc>
          <w:tcPr>
            <w:tcW w:w="4320" w:type="dxa"/>
          </w:tcPr>
          <w:p w14:paraId="65B983D5" w14:textId="77777777" w:rsidR="00772741" w:rsidRDefault="006C0204">
            <w:r>
              <w:t>_________________________________</w:t>
            </w:r>
          </w:p>
        </w:tc>
        <w:tc>
          <w:tcPr>
            <w:tcW w:w="4320" w:type="dxa"/>
          </w:tcPr>
          <w:p w14:paraId="19037A31" w14:textId="77777777" w:rsidR="00772741" w:rsidRDefault="006C0204">
            <w:r>
              <w:t>_________________________________</w:t>
            </w:r>
          </w:p>
        </w:tc>
      </w:tr>
      <w:tr w:rsidR="00772741" w14:paraId="247DA404" w14:textId="77777777">
        <w:trPr>
          <w:trHeight w:val="720"/>
        </w:trPr>
        <w:tc>
          <w:tcPr>
            <w:tcW w:w="4320" w:type="dxa"/>
          </w:tcPr>
          <w:p w14:paraId="285AC11C" w14:textId="77777777" w:rsidR="00772741" w:rsidRDefault="006C0204">
            <w:r>
              <w:t>_________________________________</w:t>
            </w:r>
          </w:p>
        </w:tc>
        <w:tc>
          <w:tcPr>
            <w:tcW w:w="4320" w:type="dxa"/>
          </w:tcPr>
          <w:p w14:paraId="3CAF19CD" w14:textId="77777777" w:rsidR="00772741" w:rsidRDefault="006C0204">
            <w:r>
              <w:t>_________________________________</w:t>
            </w:r>
          </w:p>
        </w:tc>
      </w:tr>
      <w:tr w:rsidR="00772741" w14:paraId="4D2A373E" w14:textId="77777777">
        <w:trPr>
          <w:trHeight w:val="720"/>
        </w:trPr>
        <w:tc>
          <w:tcPr>
            <w:tcW w:w="4320" w:type="dxa"/>
          </w:tcPr>
          <w:p w14:paraId="0309FF6E" w14:textId="77777777" w:rsidR="00772741" w:rsidRDefault="006C0204">
            <w:r>
              <w:t>_________________________________</w:t>
            </w:r>
          </w:p>
        </w:tc>
        <w:tc>
          <w:tcPr>
            <w:tcW w:w="4320" w:type="dxa"/>
          </w:tcPr>
          <w:p w14:paraId="3198C780" w14:textId="77777777" w:rsidR="00772741" w:rsidRDefault="006C0204">
            <w:r>
              <w:t>_________________________________</w:t>
            </w:r>
          </w:p>
        </w:tc>
      </w:tr>
      <w:tr w:rsidR="00772741" w14:paraId="177954B3" w14:textId="77777777">
        <w:trPr>
          <w:trHeight w:val="720"/>
        </w:trPr>
        <w:tc>
          <w:tcPr>
            <w:tcW w:w="4320" w:type="dxa"/>
          </w:tcPr>
          <w:p w14:paraId="679629C7" w14:textId="77777777" w:rsidR="00772741" w:rsidRDefault="006C0204">
            <w:r>
              <w:t>_________________________________</w:t>
            </w:r>
          </w:p>
        </w:tc>
        <w:tc>
          <w:tcPr>
            <w:tcW w:w="4320" w:type="dxa"/>
          </w:tcPr>
          <w:p w14:paraId="06CD927C" w14:textId="77777777" w:rsidR="00772741" w:rsidRDefault="006C0204">
            <w:r>
              <w:t>_________________________________</w:t>
            </w:r>
          </w:p>
        </w:tc>
      </w:tr>
      <w:tr w:rsidR="00772741" w14:paraId="401B9E19" w14:textId="77777777">
        <w:trPr>
          <w:trHeight w:val="720"/>
        </w:trPr>
        <w:tc>
          <w:tcPr>
            <w:tcW w:w="4320" w:type="dxa"/>
          </w:tcPr>
          <w:p w14:paraId="24B30C9A" w14:textId="77777777" w:rsidR="00772741" w:rsidRDefault="006C0204">
            <w:r>
              <w:t>_________________________________</w:t>
            </w:r>
          </w:p>
        </w:tc>
        <w:tc>
          <w:tcPr>
            <w:tcW w:w="4320" w:type="dxa"/>
          </w:tcPr>
          <w:p w14:paraId="03F744EB" w14:textId="77777777" w:rsidR="00772741" w:rsidRDefault="006C0204">
            <w:r>
              <w:t>_________________________________</w:t>
            </w:r>
          </w:p>
        </w:tc>
      </w:tr>
      <w:tr w:rsidR="00772741" w14:paraId="22B0BBE3" w14:textId="77777777">
        <w:trPr>
          <w:trHeight w:val="720"/>
        </w:trPr>
        <w:tc>
          <w:tcPr>
            <w:tcW w:w="4320" w:type="dxa"/>
          </w:tcPr>
          <w:p w14:paraId="7E8CFDCB" w14:textId="77777777" w:rsidR="00772741" w:rsidRDefault="006C0204">
            <w:r>
              <w:t>_________________________________</w:t>
            </w:r>
          </w:p>
        </w:tc>
        <w:tc>
          <w:tcPr>
            <w:tcW w:w="4320" w:type="dxa"/>
          </w:tcPr>
          <w:p w14:paraId="01F1575A" w14:textId="77777777" w:rsidR="00772741" w:rsidRDefault="006C0204">
            <w:r>
              <w:t>_________________________________</w:t>
            </w:r>
          </w:p>
        </w:tc>
      </w:tr>
      <w:tr w:rsidR="00772741" w14:paraId="0A422265" w14:textId="77777777">
        <w:trPr>
          <w:trHeight w:val="720"/>
        </w:trPr>
        <w:tc>
          <w:tcPr>
            <w:tcW w:w="4320" w:type="dxa"/>
          </w:tcPr>
          <w:p w14:paraId="7124C30A" w14:textId="77777777" w:rsidR="00772741" w:rsidRDefault="006C0204">
            <w:r>
              <w:t>_________________________________</w:t>
            </w:r>
          </w:p>
        </w:tc>
        <w:tc>
          <w:tcPr>
            <w:tcW w:w="4320" w:type="dxa"/>
          </w:tcPr>
          <w:p w14:paraId="2A5B43BB" w14:textId="77777777" w:rsidR="00772741" w:rsidRDefault="006C0204">
            <w:r>
              <w:t>_________________________________</w:t>
            </w:r>
          </w:p>
        </w:tc>
      </w:tr>
      <w:tr w:rsidR="00772741" w14:paraId="305FC651" w14:textId="77777777">
        <w:trPr>
          <w:trHeight w:val="720"/>
        </w:trPr>
        <w:tc>
          <w:tcPr>
            <w:tcW w:w="4320" w:type="dxa"/>
          </w:tcPr>
          <w:p w14:paraId="262E3EC8" w14:textId="77777777" w:rsidR="00772741" w:rsidRDefault="006C0204">
            <w:r>
              <w:t>_________________________________</w:t>
            </w:r>
          </w:p>
        </w:tc>
        <w:tc>
          <w:tcPr>
            <w:tcW w:w="4320" w:type="dxa"/>
          </w:tcPr>
          <w:p w14:paraId="572B3A13" w14:textId="77777777" w:rsidR="00772741" w:rsidRDefault="006C0204">
            <w:r>
              <w:t>_________________________________</w:t>
            </w:r>
          </w:p>
        </w:tc>
      </w:tr>
      <w:tr w:rsidR="00772741" w14:paraId="6F9D1791" w14:textId="77777777">
        <w:trPr>
          <w:trHeight w:val="720"/>
        </w:trPr>
        <w:tc>
          <w:tcPr>
            <w:tcW w:w="4320" w:type="dxa"/>
          </w:tcPr>
          <w:p w14:paraId="6547DBFA" w14:textId="77777777" w:rsidR="00772741" w:rsidRDefault="00772741"/>
        </w:tc>
        <w:tc>
          <w:tcPr>
            <w:tcW w:w="4320" w:type="dxa"/>
          </w:tcPr>
          <w:p w14:paraId="10CEFBC3" w14:textId="77777777" w:rsidR="00772741" w:rsidRDefault="00772741"/>
        </w:tc>
      </w:tr>
      <w:tr w:rsidR="00772741" w14:paraId="6C71621E" w14:textId="77777777">
        <w:trPr>
          <w:trHeight w:val="720"/>
        </w:trPr>
        <w:tc>
          <w:tcPr>
            <w:tcW w:w="4320" w:type="dxa"/>
          </w:tcPr>
          <w:p w14:paraId="789E0A90" w14:textId="77777777" w:rsidR="00772741" w:rsidRDefault="006C0204">
            <w:r>
              <w:t>Dated: ___________________</w:t>
            </w:r>
          </w:p>
        </w:tc>
        <w:tc>
          <w:tcPr>
            <w:tcW w:w="4320" w:type="dxa"/>
          </w:tcPr>
          <w:p w14:paraId="62081DF0" w14:textId="77777777" w:rsidR="00772741" w:rsidRDefault="006C0204">
            <w:r>
              <w:t>_________________________________  ${formData.client.firstName} ${formData.client.middleName ? formData.client.middleName + " " : ""}${formData.client.lastName}</w:t>
            </w:r>
          </w:p>
        </w:tc>
      </w:tr>
    </w:tbl>
    <w:p w14:paraId="54CE023F" w14:textId="77777777" w:rsidR="00772741" w:rsidRDefault="006C0204">
      <w:r>
        <w:lastRenderedPageBreak/>
        <w:br w:type="page"/>
      </w:r>
    </w:p>
    <w:p w14:paraId="7E3913B5" w14:textId="77777777" w:rsidR="00772741" w:rsidRDefault="00772741">
      <w:pPr>
        <w:sectPr w:rsidR="00772741">
          <w:footerReference w:type="default" r:id="rId25"/>
          <w:pgSz w:w="12240" w:h="15840"/>
          <w:pgMar w:top="1440" w:right="1800" w:bottom="1440" w:left="1800" w:header="720" w:footer="720" w:gutter="0"/>
          <w:cols w:space="720"/>
          <w:docGrid w:linePitch="360"/>
        </w:sectPr>
      </w:pPr>
    </w:p>
    <w:p w14:paraId="6EB60B60" w14:textId="77777777" w:rsidR="00772741" w:rsidRDefault="006C0204">
      <w:pPr>
        <w:pStyle w:val="Heading3"/>
      </w:pPr>
      <w:r>
        <w:lastRenderedPageBreak/>
        <w:t>OTHER DOCUMENTS</w:t>
      </w:r>
    </w:p>
    <w:p w14:paraId="58DF4F32" w14:textId="77777777" w:rsidR="00772741" w:rsidRDefault="006C0204">
      <w:pPr>
        <w:jc w:val="right"/>
      </w:pPr>
      <w:r>
        <w:rPr>
          <w:rFonts w:ascii="Arial" w:hAnsi="Arial"/>
          <w:b/>
          <w:caps/>
          <w:color w:val="FFD700"/>
          <w:sz w:val="36"/>
        </w:rPr>
        <w:t>‾‾‾‾‾‾‾‾‾‾‾‾‾‾‾‾‾‾‾‾‾‾‾‾‾‾‾‾‾‾‾‾‾‾‾‾‾‾‾‾‾‾‾‾‾‾‾‾‾‾‾‾‾‾‾‾‾‾‾‾‾‾‾‾‾‾‾‾‾‾‾‾</w:t>
      </w:r>
    </w:p>
    <w:p w14:paraId="09EE0B9B" w14:textId="77777777" w:rsidR="00772741" w:rsidRDefault="006C0204">
      <w:r>
        <w:t>In this section, you should include any letters that you receive concerning your assets or that you write to others, as well as any other documents that may be useful to your successor Trustee and agent during your incapacity or after your death.</w:t>
      </w:r>
    </w:p>
    <w:p w14:paraId="0C3FF601" w14:textId="77777777" w:rsidR="00772741" w:rsidRDefault="006C0204">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772741" w:rsidSect="00034616">
      <w:footerReference w:type="default" r:id="rId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9BFDF" w14:textId="77777777" w:rsidR="004E788C" w:rsidRDefault="004E788C">
      <w:pPr>
        <w:spacing w:after="0" w:line="240" w:lineRule="auto"/>
      </w:pPr>
      <w:r>
        <w:separator/>
      </w:r>
    </w:p>
  </w:endnote>
  <w:endnote w:type="continuationSeparator" w:id="0">
    <w:p w14:paraId="4FA909DD" w14:textId="77777777" w:rsidR="004E788C" w:rsidRDefault="004E7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A894B" w14:textId="77777777" w:rsidR="00E0323D" w:rsidRDefault="00E0323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BB457E" w14:textId="77777777" w:rsidR="00772741" w:rsidRDefault="006C0204">
    <w:pPr>
      <w:pStyle w:val="Footer"/>
      <w:jc w:val="center"/>
    </w:pPr>
    <w:r>
      <w:t>Certification of Trust for ${formData.trustName}</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3C798" w14:textId="77777777" w:rsidR="00772741" w:rsidRDefault="006C0204">
    <w:pPr>
      <w:pStyle w:val="Footer"/>
      <w:jc w:val="center"/>
    </w:pPr>
    <w:r>
      <w:t>Trustee Affidavit for ${formData.trustName}</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62511" w14:textId="77777777" w:rsidR="00772741" w:rsidRDefault="00772741">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418603" w14:textId="77777777" w:rsidR="00772741" w:rsidRDefault="006C0204">
    <w:pPr>
      <w:pStyle w:val="Footer"/>
      <w:jc w:val="center"/>
    </w:pPr>
    <w:r>
      <w:t>Assignment of Personal Property for ${formData.client.firstName} ${formData.client.middleName ? formData.client.middleName + " " : ""}${formData.client.lastName}</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FDCA82" w14:textId="77777777" w:rsidR="00772741" w:rsidRDefault="00772741">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74D801" w14:textId="77777777" w:rsidR="00772741" w:rsidRDefault="006C0204">
    <w:pPr>
      <w:pStyle w:val="Footer"/>
      <w:jc w:val="center"/>
    </w:pPr>
    <w:r>
      <w:t>HIPAA Authorization for ${formData.client.firstName} ${formData.client.middleName ? formData.client.middleName + " " : ""}${formData.client.lastName}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AAC69C" w14:textId="77777777" w:rsidR="00772741" w:rsidRDefault="006C0204">
    <w:pPr>
      <w:pStyle w:val="Footer"/>
      <w:jc w:val="center"/>
    </w:pPr>
    <w:r>
      <w:t>Advance Health Care Directive of ${formData.client.firstName} ${formData.client.middleName ? formData.client.middleName + " " : ""}${formData.client.lastName}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1F8219" w14:textId="77777777" w:rsidR="00772741" w:rsidRDefault="00772741">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69D7C9" w14:textId="77777777" w:rsidR="00772741" w:rsidRDefault="006C0204">
    <w:pPr>
      <w:pStyle w:val="Footer"/>
      <w:jc w:val="center"/>
    </w:pPr>
    <w:r>
      <w:t>Personal Property Memorandum of ${formData.client.firstName} ${formData.client.middleName ? formData.client.middleName + " " : ""}${formData.client.lastName}</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052EED" w14:textId="77777777" w:rsidR="00772741" w:rsidRDefault="007727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B8194B" w14:textId="77777777" w:rsidR="00772741" w:rsidRDefault="006C0204">
    <w:pPr>
      <w:pStyle w:val="Footer"/>
      <w:jc w:val="center"/>
    </w:pPr>
    <w:r>
      <w:t>Will of ${formData.client.firstName} ${formData.client.middleName ? formData.client.middleName + " " : ""}${formData.client.lastName}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6E3DD" w14:textId="77777777" w:rsidR="00772741" w:rsidRDefault="0077274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E9C61" w14:textId="77777777" w:rsidR="00772741" w:rsidRDefault="006C0204">
    <w:pPr>
      <w:pStyle w:val="Footer"/>
      <w:jc w:val="center"/>
    </w:pPr>
    <w:r>
      <w:t>Confirmation of Names and Fiduciaries for ${formData.trustName}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8A687" w14:textId="77777777" w:rsidR="00772741" w:rsidRDefault="0077274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8FF1D" w14:textId="77777777" w:rsidR="00772741" w:rsidRDefault="006C0204">
    <w:pPr>
      <w:pStyle w:val="Footer"/>
      <w:jc w:val="center"/>
    </w:pPr>
    <w:r>
      <w:t>Funding Instructions for ${formData.trustName}</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13088F" w14:textId="77777777" w:rsidR="00772741" w:rsidRDefault="0077274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C0388B" w14:textId="77777777" w:rsidR="00772741" w:rsidRDefault="006C0204">
    <w:pPr>
      <w:pStyle w:val="Footer"/>
      <w:jc w:val="center"/>
    </w:pPr>
    <w:r>
      <w:t>General Durable Power of Attorney of ${formData.client.firstName} ${formData.client.middleName ? formData.client.middleName + " " : ""}${formData.client.lastName}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CAE3D6" w14:textId="77777777" w:rsidR="00772741" w:rsidRDefault="007727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30C90C" w14:textId="77777777" w:rsidR="004E788C" w:rsidRDefault="004E788C">
      <w:pPr>
        <w:spacing w:after="0" w:line="240" w:lineRule="auto"/>
      </w:pPr>
      <w:r>
        <w:separator/>
      </w:r>
    </w:p>
  </w:footnote>
  <w:footnote w:type="continuationSeparator" w:id="0">
    <w:p w14:paraId="0BDD0845" w14:textId="77777777" w:rsidR="004E788C" w:rsidRDefault="004E7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E788C"/>
    <w:rsid w:val="006C0204"/>
    <w:rsid w:val="00772741"/>
    <w:rsid w:val="009305E0"/>
    <w:rsid w:val="00AA1D8D"/>
    <w:rsid w:val="00B47730"/>
    <w:rsid w:val="00CB0664"/>
    <w:rsid w:val="00D74DA6"/>
    <w:rsid w:val="00E0323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3058A9"/>
  <w14:defaultImageDpi w14:val="300"/>
  <w15:docId w15:val="{1ED2472C-19C6-BF46-A8A5-DBB5DB74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9.xml"/><Relationship Id="rId3" Type="http://schemas.openxmlformats.org/officeDocument/2006/relationships/styles" Target="styles.xml"/><Relationship Id="rId21" Type="http://schemas.openxmlformats.org/officeDocument/2006/relationships/footer" Target="footer14.xml"/><Relationship Id="rId7" Type="http://schemas.openxmlformats.org/officeDocument/2006/relationships/endnotes" Target="endnotes.xml"/><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2" Type="http://schemas.openxmlformats.org/officeDocument/2006/relationships/numbering" Target="numbering.xml"/><Relationship Id="rId16" Type="http://schemas.openxmlformats.org/officeDocument/2006/relationships/footer" Target="footer9.xml"/><Relationship Id="rId20"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1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86</Pages>
  <Words>22413</Words>
  <Characters>127757</Characters>
  <Application>Microsoft Office Word</Application>
  <DocSecurity>0</DocSecurity>
  <Lines>1064</Lines>
  <Paragraphs>299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149871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2025-10-23T19:21:00Z</dcterms:created>
  <dcterms:modified xsi:type="dcterms:W3CDTF">2025-10-23T19:21:00Z</dcterms:modified>
  <cp:category/>
</cp:coreProperties>
</file>