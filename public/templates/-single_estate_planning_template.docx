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rsidP="00B3798C">
      <w:pPr>
        <w:pStyle w:val="Heading2"/>
        <w:spacing w:before="0" w:after="0" w:line="240" w:lineRule="auto"/>
      </w:pPr>
      <w:r>
        <w:t>Section 3.01      Personal Representative</w:t>
      </w:r>
    </w:p>
    <w:p w14:paraId="5F44A917" w14:textId="77777777" w:rsidR="007025C9" w:rsidRPr="007025C9" w:rsidRDefault="00B10CC6"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Pr>
          <w:rFonts w:ascii="Menlo" w:hAnsi="Menlo" w:cs="Menlo"/>
          <w:color w:val="000000"/>
        </w:rPr>
        <w:t xml:space="preserve">  </w:t>
      </w:r>
      <w:r w:rsidR="007025C9">
        <w:rPr>
          <w:rFonts w:ascii="Menlo" w:hAnsi="Menlo" w:cs="Menlo"/>
          <w:color w:val="000000"/>
        </w:rPr>
        <w:t xml:space="preserve">  </w:t>
      </w:r>
      <w:r w:rsidR="007025C9" w:rsidRPr="007025C9">
        <w:rPr>
          <w:rFonts w:cs="Times New Roman"/>
          <w:color w:val="000000"/>
        </w:rPr>
        <w:t>I nominate {</w:t>
      </w:r>
      <w:proofErr w:type="spellStart"/>
      <w:r w:rsidR="007025C9" w:rsidRPr="007025C9">
        <w:rPr>
          <w:rFonts w:cs="Times New Roman"/>
          <w:color w:val="000000"/>
        </w:rPr>
        <w:t>firstPersonalRepresentative</w:t>
      </w:r>
      <w:proofErr w:type="spellEnd"/>
      <w:r w:rsidR="007025C9" w:rsidRPr="007025C9">
        <w:rPr>
          <w:rFonts w:cs="Times New Roman"/>
          <w:color w:val="000000"/>
        </w:rPr>
        <w:t>} as my Personal Representative.</w:t>
      </w:r>
    </w:p>
    <w:p w14:paraId="6817BC5B"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hasMultiplePersonalRepresentatives}If</w:t>
      </w:r>
      <w:proofErr w:type="gramEnd"/>
      <w:r w:rsidRPr="007025C9">
        <w:rPr>
          <w:rFonts w:cs="Times New Roman"/>
          <w:color w:val="000000"/>
        </w:rPr>
        <w:t xml:space="preserve"> {</w:t>
      </w:r>
      <w:proofErr w:type="spellStart"/>
      <w:r w:rsidRPr="007025C9">
        <w:rPr>
          <w:rFonts w:cs="Times New Roman"/>
          <w:color w:val="000000"/>
        </w:rPr>
        <w:t>firstPersonalRepresentative</w:t>
      </w:r>
      <w:proofErr w:type="spellEnd"/>
      <w:r w:rsidRPr="007025C9">
        <w:rPr>
          <w:rFonts w:cs="Times New Roman"/>
          <w:color w:val="000000"/>
        </w:rPr>
        <w:t>} is</w:t>
      </w:r>
    </w:p>
    <w:p w14:paraId="71A1E990"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unwilling or unable to act as my Personal Representative, I nominate</w:t>
      </w:r>
    </w:p>
    <w:p w14:paraId="6B8A38D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successorPersonalRepresentatives}{</w:t>
      </w:r>
      <w:proofErr w:type="gramEnd"/>
      <w:r w:rsidRPr="007025C9">
        <w:rPr>
          <w:rFonts w:cs="Times New Roman"/>
          <w:color w:val="000000"/>
        </w:rPr>
        <w:t>fullName}{^$last}; then</w:t>
      </w:r>
    </w:p>
    <w:p w14:paraId="30B36FC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successorPersonalRepresentatives</w:t>
      </w:r>
      <w:proofErr w:type="spellEnd"/>
      <w:r w:rsidRPr="007025C9">
        <w:rPr>
          <w:rFonts w:cs="Times New Roman"/>
          <w:color w:val="000000"/>
        </w:rPr>
        <w:t>} to serve as my successor Personal</w:t>
      </w:r>
    </w:p>
    <w:p w14:paraId="3BE99C8A" w14:textId="6ED47092"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Representative.{</w:t>
      </w:r>
      <w:proofErr w:type="gramEnd"/>
      <w:r w:rsidRPr="007025C9">
        <w:rPr>
          <w:rFonts w:cs="Times New Roman"/>
          <w:color w:val="000000"/>
        </w:rPr>
        <w:t>/</w:t>
      </w:r>
      <w:proofErr w:type="spellStart"/>
      <w:r w:rsidRPr="007025C9">
        <w:rPr>
          <w:rFonts w:cs="Times New Roman"/>
          <w:color w:val="000000"/>
        </w:rPr>
        <w:t>hasMultiplePersonalRepresentatives</w:t>
      </w:r>
      <w:proofErr w:type="spellEnd"/>
      <w:r w:rsidRPr="007025C9">
        <w:rPr>
          <w:rFonts w:cs="Times New Roman"/>
          <w:color w:val="000000"/>
        </w:rPr>
        <w:t>}</w:t>
      </w:r>
    </w:p>
    <w:p w14:paraId="4526E4A4" w14:textId="77777777" w:rsidR="00B3798C" w:rsidRPr="0000451D" w:rsidRDefault="00B3798C" w:rsidP="00B3798C">
      <w:pPr>
        <w:rPr>
          <w:rFonts w:cs="Times New Roman"/>
        </w:rPr>
      </w:pPr>
    </w:p>
    <w:p w14:paraId="5E7C6EFD" w14:textId="5E96AC97" w:rsidR="0053243A" w:rsidRDefault="0053243A" w:rsidP="00013505">
      <w:pPr>
        <w:spacing w:after="0" w:line="240" w:lineRule="auto"/>
        <w:rPr>
          <w:b/>
          <w:bCs/>
        </w:rPr>
      </w:pPr>
      <w:r w:rsidRPr="0053243A">
        <w:rPr>
          <w:b/>
          <w:bCs/>
        </w:rPr>
        <w:t>{#</w:t>
      </w:r>
      <w:proofErr w:type="gramStart"/>
      <w:r w:rsidRPr="0053243A">
        <w:rPr>
          <w:b/>
          <w:bCs/>
        </w:rPr>
        <w:t>hasMinorChildren}Section</w:t>
      </w:r>
      <w:proofErr w:type="gramEnd"/>
      <w:r w:rsidRPr="0053243A">
        <w:rPr>
          <w:b/>
          <w:bCs/>
        </w:rPr>
        <w:t xml:space="preserve"> 3.02      Guardian</w:t>
      </w:r>
    </w:p>
    <w:p w14:paraId="63074EF2" w14:textId="77777777" w:rsidR="00B10CC6" w:rsidRDefault="00B10CC6" w:rsidP="00013505">
      <w:pPr>
        <w:spacing w:after="0" w:line="240" w:lineRule="auto"/>
        <w:rPr>
          <w:rFonts w:cs="Times New Roman"/>
          <w:color w:val="000000"/>
        </w:rPr>
      </w:pPr>
    </w:p>
    <w:p w14:paraId="083D7EAC"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I appoint {</w:t>
      </w:r>
      <w:proofErr w:type="spellStart"/>
      <w:r w:rsidRPr="007025C9">
        <w:rPr>
          <w:rFonts w:cs="Times New Roman"/>
          <w:color w:val="000000"/>
        </w:rPr>
        <w:t>firstGuardian</w:t>
      </w:r>
      <w:proofErr w:type="spellEnd"/>
      <w:r w:rsidRPr="007025C9">
        <w:rPr>
          <w:rFonts w:cs="Times New Roman"/>
          <w:color w:val="000000"/>
        </w:rPr>
        <w:t>} as guardian of each child of mine who needs a</w:t>
      </w:r>
    </w:p>
    <w:p w14:paraId="3A313A5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guardian. {#</w:t>
      </w:r>
      <w:proofErr w:type="gramStart"/>
      <w:r w:rsidRPr="007025C9">
        <w:rPr>
          <w:rFonts w:cs="Times New Roman"/>
          <w:color w:val="000000"/>
        </w:rPr>
        <w:t>hasMultipleGuardians}If</w:t>
      </w:r>
      <w:proofErr w:type="gramEnd"/>
      <w:r w:rsidRPr="007025C9">
        <w:rPr>
          <w:rFonts w:cs="Times New Roman"/>
          <w:color w:val="000000"/>
        </w:rPr>
        <w:t xml:space="preserve"> {</w:t>
      </w:r>
      <w:proofErr w:type="spellStart"/>
      <w:r w:rsidRPr="007025C9">
        <w:rPr>
          <w:rFonts w:cs="Times New Roman"/>
          <w:color w:val="000000"/>
        </w:rPr>
        <w:t>firstGuardian</w:t>
      </w:r>
      <w:proofErr w:type="spellEnd"/>
      <w:r w:rsidRPr="007025C9">
        <w:rPr>
          <w:rFonts w:cs="Times New Roman"/>
          <w:color w:val="000000"/>
        </w:rPr>
        <w:t>} is unwilling or unable</w:t>
      </w:r>
    </w:p>
    <w:p w14:paraId="0D97FBBE"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to serve as guardian, I appoint {#</w:t>
      </w:r>
      <w:proofErr w:type="gramStart"/>
      <w:r w:rsidRPr="007025C9">
        <w:rPr>
          <w:rFonts w:cs="Times New Roman"/>
          <w:color w:val="000000"/>
        </w:rPr>
        <w:t>successorGuardians}{</w:t>
      </w:r>
      <w:proofErr w:type="gramEnd"/>
      <w:r w:rsidRPr="007025C9">
        <w:rPr>
          <w:rFonts w:cs="Times New Roman"/>
          <w:color w:val="000000"/>
        </w:rPr>
        <w:t>fullName}{^$last};</w:t>
      </w:r>
    </w:p>
    <w:p w14:paraId="1AA15D3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then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successorGuardians</w:t>
      </w:r>
      <w:proofErr w:type="spellEnd"/>
      <w:r w:rsidRPr="007025C9">
        <w:rPr>
          <w:rFonts w:cs="Times New Roman"/>
          <w:color w:val="000000"/>
        </w:rPr>
        <w:t>} to serve as successor</w:t>
      </w:r>
    </w:p>
    <w:p w14:paraId="1DCF82B8" w14:textId="3B822C33"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guardian.{</w:t>
      </w:r>
      <w:proofErr w:type="gramEnd"/>
      <w:r w:rsidRPr="007025C9">
        <w:rPr>
          <w:rFonts w:cs="Times New Roman"/>
          <w:color w:val="000000"/>
        </w:rPr>
        <w:t>/</w:t>
      </w:r>
      <w:proofErr w:type="spellStart"/>
      <w:r w:rsidRPr="007025C9">
        <w:rPr>
          <w:rFonts w:cs="Times New Roman"/>
          <w:color w:val="000000"/>
        </w:rPr>
        <w:t>hasMultipleGuardians</w:t>
      </w:r>
      <w:proofErr w:type="spellEnd"/>
      <w:r w:rsidRPr="007025C9">
        <w:rPr>
          <w:rFonts w:cs="Times New Roman"/>
          <w:color w:val="000000"/>
        </w:rPr>
        <w:t>}</w:t>
      </w:r>
      <w:r w:rsidR="00B10CC6" w:rsidRPr="007025C9">
        <w:rPr>
          <w:rFonts w:cs="Times New Roman"/>
          <w:color w:val="000000"/>
        </w:rPr>
        <w:t xml:space="preserve"> </w:t>
      </w:r>
    </w:p>
    <w:p w14:paraId="76A3C8A9" w14:textId="77777777" w:rsidR="00B3798C" w:rsidRDefault="00B3798C" w:rsidP="0006250D">
      <w:pPr>
        <w:spacing w:after="0" w:line="240" w:lineRule="auto"/>
      </w:pPr>
    </w:p>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w:t>
      </w:r>
      <w:proofErr w:type="gramEnd"/>
      <w:r>
        <w:t>/</w:t>
      </w:r>
      <w:proofErr w:type="spellStart"/>
      <w:r>
        <w:t>hasMinorChildren</w:t>
      </w:r>
      <w:proofErr w:type="spellEnd"/>
      <w:r>
        <w:t>}</w:t>
      </w:r>
    </w:p>
    <w:p w14:paraId="4473F120" w14:textId="61AEA84A" w:rsidR="0038351D" w:rsidRDefault="00000000">
      <w:pPr>
        <w:pStyle w:val="Heading2"/>
      </w:pPr>
      <w:r>
        <w:lastRenderedPageBreak/>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w:t>
      </w:r>
      <w:r>
        <w:lastRenderedPageBreak/>
        <w:t>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w:t>
      </w:r>
      <w:r>
        <w:lastRenderedPageBreak/>
        <w:t>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w:t>
      </w:r>
      <w:proofErr w:type="spellStart"/>
      <w:r>
        <w:t>grantorFullName</w:t>
      </w:r>
      <w:proofErr w:type="spellEnd"/>
      <w:r>
        <w:t>}</w:t>
      </w:r>
    </w:p>
    <w:p w14:paraId="30A7AC4F" w14:textId="77777777" w:rsidR="0038351D" w:rsidRDefault="00000000">
      <w:pPr>
        <w:pStyle w:val="Heading2"/>
      </w:pPr>
      <w:r>
        <w:t>Client Information</w:t>
      </w:r>
    </w:p>
    <w:p w14:paraId="2B8A11A4" w14:textId="77777777" w:rsidR="0038351D" w:rsidRDefault="00000000">
      <w:r>
        <w:t xml:space="preserve">Grantor Name:    </w:t>
      </w:r>
      <w:proofErr w:type="gramStart"/>
      <w:r>
        <w:t xml:space="preserve">   {</w:t>
      </w:r>
      <w:proofErr w:type="spellStart"/>
      <w:proofErr w:type="gramEnd"/>
      <w:r>
        <w:t>grantorFullName</w:t>
      </w:r>
      <w:proofErr w:type="spellEnd"/>
      <w:r>
        <w:t>}</w:t>
      </w:r>
      <w:r>
        <w:br/>
        <w:t xml:space="preserve">Address:              </w:t>
      </w:r>
      <w:proofErr w:type="gramStart"/>
      <w:r>
        <w:t xml:space="preserve">   {</w:t>
      </w:r>
      <w:proofErr w:type="gramEnd"/>
      <w:r>
        <w:t>address}</w:t>
      </w:r>
      <w:r>
        <w:br/>
        <w:t xml:space="preserve">                            </w:t>
      </w:r>
      <w:proofErr w:type="gramStart"/>
      <w:r>
        <w:t xml:space="preserve">   {</w:t>
      </w:r>
      <w:proofErr w:type="gramEnd"/>
      <w:r>
        <w:t>city}, {state} {</w:t>
      </w:r>
      <w:proofErr w:type="spellStart"/>
      <w:r>
        <w:t>zipCode</w:t>
      </w:r>
      <w:proofErr w:type="spellEnd"/>
      <w:r>
        <w:t>}</w:t>
      </w:r>
      <w:r>
        <w:br/>
      </w:r>
    </w:p>
    <w:p w14:paraId="401BABB2" w14:textId="77777777" w:rsidR="009B3B5E" w:rsidRDefault="009B3B5E">
      <w:pPr>
        <w:pStyle w:val="Heading2"/>
      </w:pPr>
      <w:r>
        <w:t xml:space="preserve">Family Information </w:t>
      </w:r>
    </w:p>
    <w:p w14:paraId="0D1AC419" w14:textId="308A2401" w:rsidR="009B3B5E" w:rsidRDefault="009B3B5E" w:rsidP="00361344">
      <w:pPr>
        <w:pStyle w:val="Heading2"/>
        <w:ind w:left="0" w:firstLine="0"/>
      </w:pPr>
    </w:p>
    <w:p w14:paraId="2F538FBC" w14:textId="42392BF6" w:rsidR="009B3B5E" w:rsidRDefault="009B3B5E">
      <w:pPr>
        <w:pStyle w:val="Heading2"/>
      </w:pPr>
      <w:r>
        <w:t xml:space="preserve">Name </w:t>
      </w:r>
      <w:r>
        <w:tab/>
      </w:r>
      <w:r>
        <w:tab/>
      </w:r>
      <w:r>
        <w:tab/>
        <w:t xml:space="preserve">Relationship </w:t>
      </w:r>
      <w:r>
        <w:tab/>
      </w:r>
      <w:r>
        <w:tab/>
      </w:r>
      <w:r>
        <w:tab/>
      </w:r>
      <w:r>
        <w:tab/>
        <w:t>Date of Birth</w:t>
      </w:r>
    </w:p>
    <w:p w14:paraId="257A263B" w14:textId="27538CAA" w:rsidR="009B3B5E" w:rsidRDefault="009B3B5E" w:rsidP="009B3B5E"/>
    <w:p w14:paraId="2560AD0F" w14:textId="1018A2D8" w:rsidR="009B3B5E" w:rsidRDefault="009B3B5E" w:rsidP="009B3B5E">
      <w:r>
        <w:t>{#children}</w:t>
      </w:r>
    </w:p>
    <w:p w14:paraId="093F4603" w14:textId="3C82A205" w:rsidR="009B3B5E" w:rsidRDefault="009B3B5E" w:rsidP="009B3B5E">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43C73EEC" w14:textId="2CF0F6A9" w:rsidR="009B3B5E" w:rsidRPr="009B3B5E" w:rsidRDefault="009B3B5E" w:rsidP="009B3B5E">
      <w:r>
        <w:t>{/children}</w:t>
      </w:r>
    </w:p>
    <w:p w14:paraId="670DFA1B" w14:textId="7DFB5E0A" w:rsidR="0038351D" w:rsidRDefault="00000000">
      <w:pPr>
        <w:pStyle w:val="Heading2"/>
      </w:pPr>
      <w:r>
        <w:t>Trust Information</w:t>
      </w:r>
    </w:p>
    <w:p w14:paraId="1E40DCBD" w14:textId="77777777" w:rsidR="0038351D" w:rsidRDefault="00000000">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w:t>
            </w:r>
            <w:proofErr w:type="spellStart"/>
            <w:r>
              <w:t>grantorFullName</w:t>
            </w:r>
            <w:proofErr w:type="spellEnd"/>
            <w:r>
              <w:t>}</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w:t>
            </w:r>
            <w:proofErr w:type="gramStart"/>
            <w:r>
              <w:t>successorTrustees}{</w:t>
            </w:r>
            <w:proofErr w:type="gramEnd"/>
            <w:r>
              <w:t>fullName}, {/</w:t>
            </w:r>
            <w:proofErr w:type="spellStart"/>
            <w:r>
              <w:t>successorTrustees</w:t>
            </w:r>
            <w:proofErr w:type="spellEnd"/>
            <w:r>
              <w:t>}</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w:t>
            </w:r>
            <w:proofErr w:type="spellStart"/>
            <w:r>
              <w:t>firstPoaAgent</w:t>
            </w:r>
            <w:proofErr w:type="spellEnd"/>
            <w:r>
              <w:t>}{#firstPoaAgentAge} (age {</w:t>
            </w:r>
            <w:proofErr w:type="spellStart"/>
            <w:r>
              <w:t>firstPoaAgentAge</w:t>
            </w:r>
            <w:proofErr w:type="spellEnd"/>
            <w:proofErr w:type="gramStart"/>
            <w:r>
              <w:t>}){</w:t>
            </w:r>
            <w:proofErr w:type="gramEnd"/>
            <w:r>
              <w:t>/</w:t>
            </w:r>
            <w:proofErr w:type="spellStart"/>
            <w:r>
              <w:t>firstPoaAgentAge</w:t>
            </w:r>
            <w:proofErr w:type="spellEnd"/>
            <w:r>
              <w:t>}</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w:t>
            </w:r>
            <w:proofErr w:type="gramStart"/>
            <w:r>
              <w:t>successorPoaAgents}{</w:t>
            </w:r>
            <w:proofErr w:type="gramEnd"/>
            <w:r>
              <w:t>fullName}, {/</w:t>
            </w:r>
            <w:proofErr w:type="spellStart"/>
            <w:r>
              <w:t>successorPoaAgents</w:t>
            </w:r>
            <w:proofErr w:type="spellEnd"/>
            <w:r>
              <w:t>}</w:t>
            </w:r>
          </w:p>
        </w:tc>
      </w:tr>
    </w:tbl>
    <w:p w14:paraId="48B5F8A5" w14:textId="77777777" w:rsidR="0038351D" w:rsidRDefault="00000000">
      <w:pPr>
        <w:pStyle w:val="Heading2"/>
      </w:pPr>
      <w:r>
        <w:t>HIPAA Agents</w:t>
      </w:r>
    </w:p>
    <w:p w14:paraId="0810B30D" w14:textId="77777777" w:rsidR="0038351D" w:rsidRDefault="00000000">
      <w:r>
        <w:t>{#</w:t>
      </w:r>
      <w:proofErr w:type="gramStart"/>
      <w:r>
        <w:t>hipaaAgents}{</w:t>
      </w:r>
      <w:proofErr w:type="gramEnd"/>
      <w:r>
        <w:t>fullName} and {/</w:t>
      </w:r>
      <w:proofErr w:type="spellStart"/>
      <w:r>
        <w:t>hipaaAgents</w:t>
      </w:r>
      <w:proofErr w:type="spellEnd"/>
      <w:r>
        <w:t>}</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w:t>
            </w:r>
            <w:proofErr w:type="spellStart"/>
            <w:r>
              <w:t>firstHealthcareAgent</w:t>
            </w:r>
            <w:proofErr w:type="spellEnd"/>
            <w:r>
              <w:t>}</w:t>
            </w:r>
          </w:p>
        </w:tc>
      </w:tr>
      <w:tr w:rsidR="0038351D" w14:paraId="0541825B" w14:textId="77777777">
        <w:tc>
          <w:tcPr>
            <w:tcW w:w="4320" w:type="dxa"/>
          </w:tcPr>
          <w:p w14:paraId="0BA13717" w14:textId="77777777" w:rsidR="0038351D" w:rsidRDefault="00000000">
            <w:r>
              <w:lastRenderedPageBreak/>
              <w:t>Successor Agent:</w:t>
            </w:r>
          </w:p>
        </w:tc>
        <w:tc>
          <w:tcPr>
            <w:tcW w:w="4320" w:type="dxa"/>
          </w:tcPr>
          <w:p w14:paraId="42CB1DC2" w14:textId="77777777" w:rsidR="0038351D" w:rsidRDefault="00000000">
            <w:r>
              <w:t>{#</w:t>
            </w:r>
            <w:proofErr w:type="gramStart"/>
            <w:r>
              <w:t>healthcareAgents}{</w:t>
            </w:r>
            <w:proofErr w:type="gramEnd"/>
            <w:r>
              <w:t xml:space="preserve">#$index &gt; </w:t>
            </w:r>
            <w:proofErr w:type="gramStart"/>
            <w:r>
              <w:t>0}{</w:t>
            </w:r>
            <w:proofErr w:type="spellStart"/>
            <w:proofErr w:type="gramEnd"/>
            <w:r>
              <w:t>fullName</w:t>
            </w:r>
            <w:proofErr w:type="spellEnd"/>
            <w:r>
              <w:t xml:space="preserve">}, {/$index &gt; </w:t>
            </w:r>
            <w:proofErr w:type="gramStart"/>
            <w:r>
              <w:t>0}{</w:t>
            </w:r>
            <w:proofErr w:type="gramEnd"/>
            <w:r>
              <w:t>/</w:t>
            </w:r>
            <w:proofErr w:type="spellStart"/>
            <w:r>
              <w:t>healthcareAgents</w:t>
            </w:r>
            <w:proofErr w:type="spellEnd"/>
            <w:r>
              <w:t>}</w:t>
            </w:r>
          </w:p>
        </w:tc>
      </w:tr>
    </w:tbl>
    <w:p w14:paraId="3D329F98" w14:textId="77777777" w:rsidR="0038351D" w:rsidRDefault="00000000">
      <w:pPr>
        <w:pStyle w:val="Heading2"/>
      </w:pPr>
      <w:r>
        <w:t>Personal Representatives</w:t>
      </w:r>
    </w:p>
    <w:p w14:paraId="5A216F72" w14:textId="77777777" w:rsidR="0038351D" w:rsidRDefault="00000000">
      <w:r>
        <w:t>{#</w:t>
      </w:r>
      <w:proofErr w:type="gramStart"/>
      <w:r>
        <w:t>successors}{</w:t>
      </w:r>
      <w:proofErr w:type="gramEnd"/>
      <w:r>
        <w:t>fullName}{/successors}</w:t>
      </w:r>
    </w:p>
    <w:p w14:paraId="4FBD5177" w14:textId="77777777" w:rsidR="0038351D" w:rsidRDefault="00000000">
      <w:r>
        <w:br w:type="page"/>
      </w:r>
    </w:p>
    <w:p w14:paraId="2CEB0F09"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rsidP="00355F56">
      <w:pPr>
        <w:pStyle w:val="Heading1"/>
        <w:spacing w:before="0" w:after="0" w:line="240" w:lineRule="auto"/>
      </w:pPr>
      <w:r>
        <w:t>Article One</w:t>
      </w:r>
      <w:r>
        <w:br/>
        <w:t>Appointment of Attorney in Fact</w:t>
      </w:r>
    </w:p>
    <w:p w14:paraId="6B6E917C" w14:textId="77777777" w:rsidR="00355F56" w:rsidRDefault="00355F56" w:rsidP="00355F56">
      <w:pPr>
        <w:pStyle w:val="Heading2"/>
        <w:spacing w:before="0" w:after="0" w:line="240" w:lineRule="auto"/>
      </w:pPr>
      <w:r>
        <w:t>Article One</w:t>
      </w:r>
    </w:p>
    <w:p w14:paraId="0BD03464" w14:textId="77777777" w:rsidR="00355F56" w:rsidRDefault="00355F56" w:rsidP="00355F56">
      <w:pPr>
        <w:pStyle w:val="Heading2"/>
        <w:spacing w:before="0" w:after="0" w:line="240" w:lineRule="auto"/>
      </w:pPr>
      <w:r>
        <w:t>Appointment of Attorney in Fact</w:t>
      </w:r>
    </w:p>
    <w:p w14:paraId="4D769AD9" w14:textId="77777777" w:rsidR="00355F56" w:rsidRDefault="00355F56" w:rsidP="00355F56">
      <w:pPr>
        <w:pStyle w:val="Heading2"/>
        <w:spacing w:before="0" w:after="0" w:line="240" w:lineRule="auto"/>
      </w:pPr>
    </w:p>
    <w:p w14:paraId="5A1F4B5A" w14:textId="77777777" w:rsidR="00355F56" w:rsidRPr="00355F56" w:rsidRDefault="00355F56" w:rsidP="00355F56">
      <w:pPr>
        <w:pStyle w:val="Heading2"/>
        <w:spacing w:before="0" w:after="0" w:line="240" w:lineRule="auto"/>
        <w:rPr>
          <w:b w:val="0"/>
          <w:bCs w:val="0"/>
        </w:rPr>
      </w:pPr>
      <w:r w:rsidRPr="00355F56">
        <w:rPr>
          <w:b w:val="0"/>
          <w:bCs w:val="0"/>
        </w:rPr>
        <w:t>Section 1.01      Initial Attorney in Fact</w:t>
      </w:r>
    </w:p>
    <w:p w14:paraId="7D9A9156" w14:textId="77777777" w:rsidR="00355F56" w:rsidRPr="00355F56" w:rsidRDefault="00355F56" w:rsidP="00355F56">
      <w:pPr>
        <w:pStyle w:val="Heading2"/>
        <w:spacing w:before="0" w:after="0" w:line="240" w:lineRule="auto"/>
        <w:rPr>
          <w:b w:val="0"/>
          <w:bCs w:val="0"/>
        </w:rPr>
      </w:pPr>
      <w:r w:rsidRPr="00355F56">
        <w:rPr>
          <w:b w:val="0"/>
          <w:bCs w:val="0"/>
        </w:rPr>
        <w:t>I appoint {</w:t>
      </w:r>
      <w:proofErr w:type="spellStart"/>
      <w:r w:rsidRPr="00355F56">
        <w:rPr>
          <w:b w:val="0"/>
          <w:bCs w:val="0"/>
        </w:rPr>
        <w:t>firstPoaAgent</w:t>
      </w:r>
      <w:proofErr w:type="spellEnd"/>
      <w:r w:rsidRPr="00355F56">
        <w:rPr>
          <w:b w:val="0"/>
          <w:bCs w:val="0"/>
        </w:rPr>
        <w:t>} to serve as my Attorney in Fact.</w:t>
      </w:r>
    </w:p>
    <w:p w14:paraId="2DC681AF" w14:textId="77777777" w:rsidR="00355F56" w:rsidRPr="00355F56" w:rsidRDefault="00355F56" w:rsidP="00355F56">
      <w:pPr>
        <w:pStyle w:val="Heading2"/>
        <w:spacing w:before="0" w:after="0" w:line="240" w:lineRule="auto"/>
        <w:rPr>
          <w:b w:val="0"/>
          <w:bCs w:val="0"/>
        </w:rPr>
      </w:pPr>
    </w:p>
    <w:p w14:paraId="3369F090" w14:textId="77777777" w:rsidR="00355F56" w:rsidRPr="00355F56" w:rsidRDefault="00355F56" w:rsidP="00355F56">
      <w:pPr>
        <w:pStyle w:val="Heading2"/>
        <w:spacing w:before="0" w:after="0" w:line="240" w:lineRule="auto"/>
        <w:rPr>
          <w:b w:val="0"/>
          <w:bCs w:val="0"/>
        </w:rPr>
      </w:pPr>
      <w:r w:rsidRPr="00355F56">
        <w:rPr>
          <w:b w:val="0"/>
          <w:bCs w:val="0"/>
        </w:rPr>
        <w:t>{#successorPoaAgents}</w:t>
      </w:r>
    </w:p>
    <w:p w14:paraId="023EA3ED" w14:textId="77777777" w:rsidR="00355F56" w:rsidRPr="00355F56" w:rsidRDefault="00355F56" w:rsidP="00355F56">
      <w:pPr>
        <w:pStyle w:val="Heading2"/>
        <w:spacing w:before="0" w:after="0" w:line="240" w:lineRule="auto"/>
        <w:rPr>
          <w:b w:val="0"/>
          <w:bCs w:val="0"/>
        </w:rPr>
      </w:pPr>
      <w:r w:rsidRPr="00355F56">
        <w:rPr>
          <w:b w:val="0"/>
          <w:bCs w:val="0"/>
        </w:rPr>
        <w:t>Section 1.0</w:t>
      </w:r>
      <w:proofErr w:type="gramStart"/>
      <w:r w:rsidRPr="00355F56">
        <w:rPr>
          <w:b w:val="0"/>
          <w:bCs w:val="0"/>
        </w:rPr>
        <w:t>{ $</w:t>
      </w:r>
      <w:proofErr w:type="gramEnd"/>
      <w:r w:rsidRPr="00355F56">
        <w:rPr>
          <w:b w:val="0"/>
          <w:bCs w:val="0"/>
        </w:rPr>
        <w:t xml:space="preserve">index + </w:t>
      </w:r>
      <w:proofErr w:type="gramStart"/>
      <w:r w:rsidRPr="00355F56">
        <w:rPr>
          <w:b w:val="0"/>
          <w:bCs w:val="0"/>
        </w:rPr>
        <w:t>2 }</w:t>
      </w:r>
      <w:proofErr w:type="gramEnd"/>
      <w:r w:rsidRPr="00355F56">
        <w:rPr>
          <w:b w:val="0"/>
          <w:bCs w:val="0"/>
        </w:rPr>
        <w:t xml:space="preserve">      Successor Attorney in Fact</w:t>
      </w:r>
    </w:p>
    <w:p w14:paraId="382365E2" w14:textId="0A4F447F" w:rsidR="00355F56" w:rsidRPr="00355F56" w:rsidRDefault="00355F56" w:rsidP="00355F56">
      <w:pPr>
        <w:pStyle w:val="Heading2"/>
        <w:spacing w:before="0" w:after="0" w:line="240" w:lineRule="auto"/>
        <w:rPr>
          <w:b w:val="0"/>
          <w:bCs w:val="0"/>
        </w:rPr>
      </w:pPr>
      <w:r w:rsidRPr="00355F56">
        <w:rPr>
          <w:b w:val="0"/>
          <w:bCs w:val="0"/>
        </w:rPr>
        <w:t xml:space="preserve">If </w:t>
      </w:r>
      <w:proofErr w:type="gramStart"/>
      <w:r w:rsidRPr="00355F56">
        <w:rPr>
          <w:b w:val="0"/>
          <w:bCs w:val="0"/>
        </w:rPr>
        <w:t>{ $</w:t>
      </w:r>
      <w:proofErr w:type="gramEnd"/>
      <w:r w:rsidRPr="00355F56">
        <w:rPr>
          <w:b w:val="0"/>
          <w:bCs w:val="0"/>
        </w:rPr>
        <w:t xml:space="preserve">index === </w:t>
      </w:r>
      <w:proofErr w:type="gramStart"/>
      <w:r w:rsidRPr="00355F56">
        <w:rPr>
          <w:b w:val="0"/>
          <w:bCs w:val="0"/>
        </w:rPr>
        <w:t>0 ?</w:t>
      </w:r>
      <w:proofErr w:type="gramEnd"/>
      <w:r w:rsidRPr="00355F56">
        <w:rPr>
          <w:b w:val="0"/>
          <w:bCs w:val="0"/>
        </w:rPr>
        <w:t xml:space="preserve"> </w:t>
      </w:r>
      <w:proofErr w:type="spellStart"/>
      <w:proofErr w:type="gramStart"/>
      <w:r w:rsidRPr="00355F56">
        <w:rPr>
          <w:b w:val="0"/>
          <w:bCs w:val="0"/>
        </w:rPr>
        <w:t>firstPoaAgent</w:t>
      </w:r>
      <w:proofErr w:type="spellEnd"/>
      <w:r w:rsidRPr="00355F56">
        <w:rPr>
          <w:b w:val="0"/>
          <w:bCs w:val="0"/>
        </w:rPr>
        <w:t xml:space="preserve"> :</w:t>
      </w:r>
      <w:proofErr w:type="gramEnd"/>
      <w:r w:rsidRPr="00355F56">
        <w:rPr>
          <w:b w:val="0"/>
          <w:bCs w:val="0"/>
        </w:rPr>
        <w:t xml:space="preserve"> </w:t>
      </w:r>
      <w:proofErr w:type="spellStart"/>
      <w:proofErr w:type="gramStart"/>
      <w:r w:rsidRPr="00355F56">
        <w:rPr>
          <w:b w:val="0"/>
          <w:bCs w:val="0"/>
        </w:rPr>
        <w:t>successorPoaAgents</w:t>
      </w:r>
      <w:proofErr w:type="spellEnd"/>
      <w:r w:rsidRPr="00355F56">
        <w:rPr>
          <w:b w:val="0"/>
          <w:bCs w:val="0"/>
        </w:rPr>
        <w:t>[</w:t>
      </w:r>
      <w:proofErr w:type="gramEnd"/>
      <w:r w:rsidRPr="00355F56">
        <w:rPr>
          <w:b w:val="0"/>
          <w:bCs w:val="0"/>
        </w:rPr>
        <w:t>$index - 1</w:t>
      </w:r>
      <w:proofErr w:type="gramStart"/>
      <w:r w:rsidRPr="00355F56">
        <w:rPr>
          <w:b w:val="0"/>
          <w:bCs w:val="0"/>
        </w:rPr>
        <w:t>].</w:t>
      </w:r>
      <w:proofErr w:type="spellStart"/>
      <w:r w:rsidRPr="00355F56">
        <w:rPr>
          <w:b w:val="0"/>
          <w:bCs w:val="0"/>
        </w:rPr>
        <w:t>fullName</w:t>
      </w:r>
      <w:proofErr w:type="spellEnd"/>
      <w:proofErr w:type="gramEnd"/>
      <w:r w:rsidRPr="00355F56">
        <w:rPr>
          <w:b w:val="0"/>
          <w:bCs w:val="0"/>
        </w:rPr>
        <w:t xml:space="preserve"> } fails serve,</w:t>
      </w:r>
    </w:p>
    <w:p w14:paraId="41085E14" w14:textId="77777777" w:rsidR="00355F56" w:rsidRPr="00355F56" w:rsidRDefault="00355F56" w:rsidP="00355F56">
      <w:pPr>
        <w:pStyle w:val="Heading2"/>
        <w:spacing w:before="0" w:after="0" w:line="240" w:lineRule="auto"/>
        <w:rPr>
          <w:b w:val="0"/>
          <w:bCs w:val="0"/>
        </w:rPr>
      </w:pPr>
      <w:r w:rsidRPr="00355F56">
        <w:rPr>
          <w:b w:val="0"/>
          <w:bCs w:val="0"/>
        </w:rPr>
        <w:t>I appoint {</w:t>
      </w:r>
      <w:proofErr w:type="spellStart"/>
      <w:r w:rsidRPr="00355F56">
        <w:rPr>
          <w:b w:val="0"/>
          <w:bCs w:val="0"/>
        </w:rPr>
        <w:t>fullName</w:t>
      </w:r>
      <w:proofErr w:type="spellEnd"/>
      <w:r w:rsidRPr="00355F56">
        <w:rPr>
          <w:b w:val="0"/>
          <w:bCs w:val="0"/>
        </w:rPr>
        <w:t>} to serve as successor Attorney in Fact.</w:t>
      </w:r>
    </w:p>
    <w:p w14:paraId="790E00FA" w14:textId="77777777" w:rsidR="00355F56" w:rsidRPr="00355F56" w:rsidRDefault="00355F56" w:rsidP="00355F56">
      <w:pPr>
        <w:pStyle w:val="Heading2"/>
        <w:spacing w:before="0" w:after="0" w:line="240" w:lineRule="auto"/>
        <w:rPr>
          <w:b w:val="0"/>
          <w:bCs w:val="0"/>
        </w:rPr>
      </w:pPr>
      <w:r w:rsidRPr="00355F56">
        <w:rPr>
          <w:b w:val="0"/>
          <w:bCs w:val="0"/>
        </w:rPr>
        <w:t>{/</w:t>
      </w:r>
      <w:proofErr w:type="spellStart"/>
      <w:r w:rsidRPr="00355F56">
        <w:rPr>
          <w:b w:val="0"/>
          <w:bCs w:val="0"/>
        </w:rPr>
        <w:t>successorPoaAgents</w:t>
      </w:r>
      <w:proofErr w:type="spellEnd"/>
      <w:r w:rsidRPr="00355F56">
        <w:rPr>
          <w:b w:val="0"/>
          <w:bCs w:val="0"/>
        </w:rPr>
        <w:t>}</w:t>
      </w:r>
    </w:p>
    <w:p w14:paraId="29485D40" w14:textId="77777777" w:rsidR="00355F56" w:rsidRPr="00355F56" w:rsidRDefault="00355F56" w:rsidP="00355F56">
      <w:pPr>
        <w:pStyle w:val="Heading2"/>
        <w:spacing w:before="0" w:after="0" w:line="240" w:lineRule="auto"/>
        <w:rPr>
          <w:b w:val="0"/>
          <w:bCs w:val="0"/>
        </w:rPr>
      </w:pPr>
    </w:p>
    <w:p w14:paraId="2233892E" w14:textId="77777777" w:rsidR="00355F56" w:rsidRDefault="00355F56" w:rsidP="00355F56">
      <w:pPr>
        <w:pStyle w:val="Heading2"/>
        <w:spacing w:before="0" w:after="0" w:line="240" w:lineRule="auto"/>
        <w:rPr>
          <w:b w:val="0"/>
          <w:bCs w:val="0"/>
        </w:rPr>
      </w:pPr>
      <w:r w:rsidRPr="00355F56">
        <w:rPr>
          <w:b w:val="0"/>
          <w:bCs w:val="0"/>
        </w:rPr>
        <w:t>Section 1.</w:t>
      </w:r>
      <w:proofErr w:type="gramStart"/>
      <w:r w:rsidRPr="00355F56">
        <w:rPr>
          <w:b w:val="0"/>
          <w:bCs w:val="0"/>
        </w:rPr>
        <w:t xml:space="preserve">0{ </w:t>
      </w:r>
      <w:proofErr w:type="spellStart"/>
      <w:r w:rsidRPr="00355F56">
        <w:rPr>
          <w:b w:val="0"/>
          <w:bCs w:val="0"/>
        </w:rPr>
        <w:t>successorPoaAgents.length</w:t>
      </w:r>
      <w:proofErr w:type="spellEnd"/>
      <w:proofErr w:type="gramEnd"/>
      <w:r w:rsidRPr="00355F56">
        <w:rPr>
          <w:b w:val="0"/>
          <w:bCs w:val="0"/>
        </w:rPr>
        <w:t xml:space="preserve"> + </w:t>
      </w:r>
      <w:proofErr w:type="gramStart"/>
      <w:r w:rsidRPr="00355F56">
        <w:rPr>
          <w:b w:val="0"/>
          <w:bCs w:val="0"/>
        </w:rPr>
        <w:t>2 }</w:t>
      </w:r>
      <w:proofErr w:type="gramEnd"/>
      <w:r w:rsidRPr="00355F56">
        <w:rPr>
          <w:b w:val="0"/>
          <w:bCs w:val="0"/>
        </w:rPr>
        <w:t xml:space="preserve">      No Person under 21 Years of Age </w:t>
      </w:r>
    </w:p>
    <w:p w14:paraId="582E1F6A" w14:textId="2D0B366C" w:rsidR="00355F56" w:rsidRDefault="00355F56" w:rsidP="00355F56">
      <w:pPr>
        <w:pStyle w:val="Heading2"/>
        <w:spacing w:before="0" w:after="0" w:line="240" w:lineRule="auto"/>
        <w:rPr>
          <w:b w:val="0"/>
          <w:bCs w:val="0"/>
        </w:rPr>
      </w:pPr>
      <w:r w:rsidRPr="00355F56">
        <w:rPr>
          <w:b w:val="0"/>
          <w:bCs w:val="0"/>
        </w:rPr>
        <w:t>May</w:t>
      </w:r>
      <w:r>
        <w:rPr>
          <w:b w:val="0"/>
          <w:bCs w:val="0"/>
        </w:rPr>
        <w:t xml:space="preserve"> </w:t>
      </w:r>
      <w:r w:rsidRPr="00355F56">
        <w:rPr>
          <w:b w:val="0"/>
          <w:bCs w:val="0"/>
        </w:rPr>
        <w:t>Serve as Attorney in Fact</w:t>
      </w:r>
    </w:p>
    <w:p w14:paraId="7929B76A" w14:textId="77777777" w:rsidR="00355F56" w:rsidRPr="00355F56" w:rsidRDefault="00355F56" w:rsidP="00355F56"/>
    <w:p w14:paraId="5D567EF9" w14:textId="7C780410" w:rsidR="00355F56" w:rsidRPr="00355F56" w:rsidRDefault="00355F56" w:rsidP="00355F56">
      <w:pPr>
        <w:pStyle w:val="Heading2"/>
        <w:spacing w:before="0" w:after="0" w:line="240" w:lineRule="auto"/>
        <w:rPr>
          <w:b w:val="0"/>
          <w:bCs w:val="0"/>
        </w:rPr>
      </w:pPr>
      <w:r w:rsidRPr="00355F56">
        <w:rPr>
          <w:b w:val="0"/>
          <w:bCs w:val="0"/>
        </w:rPr>
        <w:t>No person named as my Attorney in Fact or successor Attorney in Fact may serve until that person has reached 21 years of age.</w:t>
      </w:r>
    </w:p>
    <w:p w14:paraId="7B399390" w14:textId="221D691F"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w:t>
      </w:r>
      <w:r>
        <w:lastRenderedPageBreak/>
        <w:t>Fact, a certificate showing that a guardian or conservator has been appointed for the Attorney in 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w:t>
      </w:r>
      <w:proofErr w:type="gramStart"/>
      <w:r>
        <w:t>hipaaAgents}{</w:t>
      </w:r>
      <w:proofErr w:type="gramEnd"/>
      <w:r>
        <w:t>fullName</w:t>
      </w:r>
      <w:proofErr w:type="gramStart"/>
      <w:r>
        <w:t>};{</w:t>
      </w:r>
      <w:proofErr w:type="gramEnd"/>
      <w:r>
        <w:t>/hipaaAgents}</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w:t>
      </w:r>
      <w:r>
        <w:lastRenderedPageBreak/>
        <w:t xml:space="preserve">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w:t>
      </w:r>
      <w:r>
        <w:lastRenderedPageBreak/>
        <w:t xml:space="preserve">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w:t>
      </w:r>
      <w:proofErr w:type="spellStart"/>
      <w:r>
        <w:t>firstHealthcareAgent</w:t>
      </w:r>
      <w:proofErr w:type="spellEnd"/>
      <w:r>
        <w:t>}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36"/>
        <w:gridCol w:w="7304"/>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w:t>
            </w:r>
            <w:proofErr w:type="spellStart"/>
            <w:r>
              <w:t>firstHealthcareAgent</w:t>
            </w:r>
            <w:proofErr w:type="spellEnd"/>
            <w:r>
              <w: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w:t>
            </w:r>
            <w:proofErr w:type="spellStart"/>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w:t>
            </w:r>
            <w:proofErr w:type="spellStart"/>
            <w:r>
              <w:t>firstHealthcareAgentPhone</w:t>
            </w:r>
            <w:proofErr w:type="spellEnd"/>
            <w:r>
              <w:t>}</w:t>
            </w:r>
          </w:p>
        </w:tc>
      </w:tr>
    </w:tbl>
    <w:p w14:paraId="7DE878EA" w14:textId="77777777" w:rsidR="0038351D" w:rsidRDefault="0038351D"/>
    <w:p w14:paraId="5A739DE5" w14:textId="77777777" w:rsidR="0038351D" w:rsidRDefault="00000000">
      <w:r>
        <w:t>{#</w:t>
      </w:r>
      <w:proofErr w:type="gramStart"/>
      <w:r>
        <w:t>hasMultipleHealthcareAgents}If</w:t>
      </w:r>
      <w:proofErr w:type="gramEnd"/>
      <w:r>
        <w:t xml:space="preserve"> {</w:t>
      </w:r>
      <w:proofErr w:type="spellStart"/>
      <w:r>
        <w:t>firstHealthcareAgent</w:t>
      </w:r>
      <w:proofErr w:type="spellEnd"/>
      <w:r>
        <w:t>} is unwilling or unable to serve, I designate {#</w:t>
      </w:r>
      <w:proofErr w:type="gramStart"/>
      <w:r>
        <w:t>successorHealthcareAgents}{</w:t>
      </w:r>
      <w:proofErr w:type="gramEnd"/>
      <w:r>
        <w:t>fullName}, {/</w:t>
      </w:r>
      <w:proofErr w:type="spellStart"/>
      <w:r>
        <w:t>successorHealthcareAgents</w:t>
      </w:r>
      <w:proofErr w:type="spellEnd"/>
      <w:r>
        <w:t xml:space="preserve">} as alternate Health Care Agent, to exercise the powers and discretions set forth in this </w:t>
      </w:r>
      <w:proofErr w:type="gramStart"/>
      <w:r>
        <w:t>instrument.{</w:t>
      </w:r>
      <w:proofErr w:type="gramEnd"/>
      <w:r>
        <w:t>/</w:t>
      </w:r>
      <w:proofErr w:type="spellStart"/>
      <w:r>
        <w:t>hasMultipleHealthcareAgents</w:t>
      </w:r>
      <w:proofErr w:type="spellEnd"/>
      <w:r>
        <w:t>}</w:t>
      </w:r>
    </w:p>
    <w:tbl>
      <w:tblPr>
        <w:tblW w:w="0" w:type="auto"/>
        <w:tblLook w:val="04A0" w:firstRow="1" w:lastRow="0" w:firstColumn="1" w:lastColumn="0" w:noHBand="0" w:noVBand="1"/>
      </w:tblPr>
      <w:tblGrid>
        <w:gridCol w:w="1203"/>
        <w:gridCol w:w="7437"/>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w:t>
            </w:r>
            <w:proofErr w:type="gramStart"/>
            <w:r>
              <w:t>successorHealthcareAgents}{</w:t>
            </w:r>
            <w:proofErr w:type="gramEnd"/>
            <w:r>
              <w:t>fullName}, {/</w:t>
            </w:r>
            <w:proofErr w:type="spellStart"/>
            <w:r>
              <w:t>successorHealthcareAgents</w:t>
            </w:r>
            <w:proofErr w:type="spellEnd"/>
            <w:r>
              <w:t>}</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w:t>
            </w:r>
            <w:proofErr w:type="gramStart"/>
            <w:r>
              <w:t>successorHealthcareAgents}{</w:t>
            </w:r>
            <w:proofErr w:type="gramEnd"/>
            <w:r>
              <w:t>address} {city}, {state} {zip}{/</w:t>
            </w:r>
            <w:proofErr w:type="spellStart"/>
            <w:r>
              <w:t>successorHealthcareAgents</w:t>
            </w:r>
            <w:proofErr w:type="spellEnd"/>
            <w:r>
              <w:t>}</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w:t>
            </w:r>
            <w:proofErr w:type="gramStart"/>
            <w:r>
              <w:t>successorHealthcareAgents}{</w:t>
            </w:r>
            <w:proofErr w:type="gramEnd"/>
            <w:r>
              <w:t>phone}{/successorHealthcareAgents}</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w:t>
      </w:r>
      <w:r>
        <w:lastRenderedPageBreak/>
        <w:t xml:space="preserve">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lastRenderedPageBreak/>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0765F" w14:textId="77777777" w:rsidR="00781A20" w:rsidRDefault="00781A20">
      <w:pPr>
        <w:spacing w:after="0" w:line="240" w:lineRule="auto"/>
      </w:pPr>
      <w:r>
        <w:separator/>
      </w:r>
    </w:p>
  </w:endnote>
  <w:endnote w:type="continuationSeparator" w:id="0">
    <w:p w14:paraId="5C1CC1A0" w14:textId="77777777" w:rsidR="00781A20" w:rsidRDefault="00781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 xml:space="preserve">Confirmation of Names and Fiduciaries for </w:t>
    </w:r>
    <w:proofErr w:type="gramStart"/>
    <w:r>
      <w:t>The</w:t>
    </w:r>
    <w:proofErr w:type="gramEnd"/>
    <w:r>
      <w:t xml:space="preserve"> {</w:t>
    </w:r>
    <w:proofErr w:type="spellStart"/>
    <w:r>
      <w:t>grantorFullName</w:t>
    </w:r>
    <w:proofErr w:type="spellEnd"/>
    <w:r>
      <w:t>} Living Trust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844E42" w14:textId="77777777" w:rsidR="00781A20" w:rsidRDefault="00781A20">
      <w:pPr>
        <w:spacing w:after="0" w:line="240" w:lineRule="auto"/>
      </w:pPr>
      <w:r>
        <w:separator/>
      </w:r>
    </w:p>
  </w:footnote>
  <w:footnote w:type="continuationSeparator" w:id="0">
    <w:p w14:paraId="270BE31E" w14:textId="77777777" w:rsidR="00781A20" w:rsidRDefault="00781A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13505"/>
    <w:rsid w:val="00034616"/>
    <w:rsid w:val="0006063C"/>
    <w:rsid w:val="0006250D"/>
    <w:rsid w:val="0015074B"/>
    <w:rsid w:val="0017006D"/>
    <w:rsid w:val="001B6DBC"/>
    <w:rsid w:val="00244094"/>
    <w:rsid w:val="0029639D"/>
    <w:rsid w:val="00326F90"/>
    <w:rsid w:val="00355F56"/>
    <w:rsid w:val="00360E40"/>
    <w:rsid w:val="00361344"/>
    <w:rsid w:val="0038351D"/>
    <w:rsid w:val="0053243A"/>
    <w:rsid w:val="00666606"/>
    <w:rsid w:val="006D3D68"/>
    <w:rsid w:val="007025C9"/>
    <w:rsid w:val="00781A20"/>
    <w:rsid w:val="007A1D14"/>
    <w:rsid w:val="008F2179"/>
    <w:rsid w:val="009733C7"/>
    <w:rsid w:val="009B3B5E"/>
    <w:rsid w:val="009E3D9F"/>
    <w:rsid w:val="00A40832"/>
    <w:rsid w:val="00AA1D8D"/>
    <w:rsid w:val="00B10CC6"/>
    <w:rsid w:val="00B3798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20649</Words>
  <Characters>117703</Characters>
  <Application>Microsoft Office Word</Application>
  <DocSecurity>0</DocSecurity>
  <Lines>980</Lines>
  <Paragraphs>276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2025-10-30T15:25:00Z</dcterms:created>
  <dcterms:modified xsi:type="dcterms:W3CDTF">2025-10-30T15:25:00Z</dcterms:modified>
  <cp:category/>
</cp:coreProperties>
</file>